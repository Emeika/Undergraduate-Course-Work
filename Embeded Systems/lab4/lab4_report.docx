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0F01C" w14:textId="77777777" w:rsidR="00BC0195" w:rsidRPr="00D515C2" w:rsidRDefault="00BC0195" w:rsidP="00BC0195">
      <w:pPr>
        <w:jc w:val="center"/>
        <w:rPr>
          <w:rFonts w:asciiTheme="majorBidi" w:hAnsiTheme="majorBidi" w:cstheme="majorBidi"/>
          <w:b/>
          <w:sz w:val="56"/>
        </w:rPr>
      </w:pPr>
      <w:r w:rsidRPr="00D515C2">
        <w:rPr>
          <w:rFonts w:asciiTheme="majorBidi" w:hAnsiTheme="majorBidi" w:cstheme="majorBidi"/>
          <w:b/>
          <w:sz w:val="56"/>
        </w:rPr>
        <w:t>FORMAN CHRISTIAN COLLEGE (A CHARTERED UNIVERSITY)</w:t>
      </w:r>
    </w:p>
    <w:p w14:paraId="1F681F8A" w14:textId="77777777" w:rsidR="00BC0195" w:rsidRPr="00D515C2" w:rsidRDefault="00BC0195" w:rsidP="00BC0195">
      <w:pPr>
        <w:rPr>
          <w:rFonts w:asciiTheme="majorBidi" w:hAnsiTheme="majorBidi" w:cstheme="majorBidi"/>
          <w:b/>
        </w:rPr>
      </w:pPr>
    </w:p>
    <w:p w14:paraId="788EC1E7" w14:textId="77777777" w:rsidR="00BC0195" w:rsidRPr="00D515C2" w:rsidRDefault="00BC0195" w:rsidP="00BC0195">
      <w:pPr>
        <w:jc w:val="center"/>
        <w:rPr>
          <w:rFonts w:asciiTheme="majorBidi" w:hAnsiTheme="majorBidi" w:cstheme="majorBidi"/>
          <w:b/>
        </w:rPr>
      </w:pPr>
      <w:r w:rsidRPr="00D515C2">
        <w:rPr>
          <w:rFonts w:asciiTheme="majorBidi" w:hAnsiTheme="majorBidi" w:cstheme="majorBidi"/>
          <w:b/>
          <w:noProof/>
        </w:rPr>
        <w:drawing>
          <wp:inline distT="0" distB="0" distL="0" distR="0" wp14:anchorId="79CFF64C" wp14:editId="1D530AA0">
            <wp:extent cx="2195126" cy="2045970"/>
            <wp:effectExtent l="0" t="0" r="0" b="0"/>
            <wp:docPr id="851562570" name="Picture 85156257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62570" name="Picture 851562570" descr="A blue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17B1B3C8" w14:textId="77777777" w:rsidR="00BC0195" w:rsidRPr="00D515C2" w:rsidRDefault="00BC0195" w:rsidP="00BC0195">
      <w:pPr>
        <w:jc w:val="center"/>
        <w:rPr>
          <w:rFonts w:asciiTheme="majorBidi" w:hAnsiTheme="majorBidi" w:cstheme="majorBidi"/>
          <w:b/>
          <w:sz w:val="28"/>
          <w:szCs w:val="28"/>
        </w:rPr>
      </w:pPr>
    </w:p>
    <w:p w14:paraId="174AB2AF" w14:textId="77777777" w:rsidR="00BC0195" w:rsidRPr="00D515C2" w:rsidRDefault="00BC0195" w:rsidP="00BC0195">
      <w:pPr>
        <w:jc w:val="center"/>
        <w:rPr>
          <w:rFonts w:asciiTheme="majorBidi" w:hAnsiTheme="majorBidi" w:cstheme="majorBidi"/>
          <w:b/>
          <w:sz w:val="28"/>
          <w:szCs w:val="28"/>
        </w:rPr>
      </w:pPr>
      <w:r w:rsidRPr="00D515C2">
        <w:rPr>
          <w:rFonts w:asciiTheme="majorBidi" w:hAnsiTheme="majorBidi" w:cstheme="majorBidi"/>
          <w:b/>
          <w:sz w:val="28"/>
          <w:szCs w:val="28"/>
        </w:rPr>
        <w:t>CSCS306 - A</w:t>
      </w:r>
    </w:p>
    <w:p w14:paraId="27B5B1CD" w14:textId="77777777" w:rsidR="00BC0195" w:rsidRPr="00D515C2" w:rsidRDefault="00BC0195" w:rsidP="00BC0195">
      <w:pPr>
        <w:jc w:val="center"/>
        <w:rPr>
          <w:rFonts w:asciiTheme="majorBidi" w:hAnsiTheme="majorBidi" w:cstheme="majorBidi"/>
          <w:b/>
          <w:sz w:val="28"/>
          <w:szCs w:val="28"/>
        </w:rPr>
      </w:pPr>
      <w:r w:rsidRPr="00D515C2">
        <w:rPr>
          <w:rFonts w:asciiTheme="majorBidi" w:hAnsiTheme="majorBidi" w:cstheme="majorBidi"/>
          <w:b/>
          <w:sz w:val="28"/>
          <w:szCs w:val="28"/>
        </w:rPr>
        <w:t>FA24</w:t>
      </w:r>
    </w:p>
    <w:p w14:paraId="0072D13B" w14:textId="77777777" w:rsidR="00BC0195" w:rsidRPr="00D515C2" w:rsidRDefault="00BC0195" w:rsidP="00BC0195">
      <w:pPr>
        <w:jc w:val="center"/>
        <w:rPr>
          <w:rFonts w:asciiTheme="majorBidi" w:hAnsiTheme="majorBidi" w:cstheme="majorBidi"/>
          <w:b/>
          <w:sz w:val="28"/>
          <w:szCs w:val="28"/>
        </w:rPr>
      </w:pPr>
      <w:r w:rsidRPr="00D515C2">
        <w:rPr>
          <w:rFonts w:asciiTheme="majorBidi" w:hAnsiTheme="majorBidi" w:cstheme="majorBidi"/>
          <w:b/>
          <w:sz w:val="28"/>
          <w:szCs w:val="28"/>
        </w:rPr>
        <w:t>Lab 4</w:t>
      </w:r>
    </w:p>
    <w:p w14:paraId="4FD16A0C" w14:textId="77777777" w:rsidR="00BC0195" w:rsidRPr="00D515C2" w:rsidRDefault="00BC0195" w:rsidP="00BC0195">
      <w:pPr>
        <w:jc w:val="center"/>
        <w:rPr>
          <w:rFonts w:asciiTheme="majorBidi" w:hAnsiTheme="majorBidi" w:cstheme="majorBidi"/>
          <w:b/>
          <w:sz w:val="28"/>
          <w:szCs w:val="28"/>
        </w:rPr>
      </w:pPr>
      <w:r w:rsidRPr="00D515C2">
        <w:rPr>
          <w:rFonts w:asciiTheme="majorBidi" w:hAnsiTheme="majorBidi" w:cstheme="majorBidi"/>
          <w:b/>
          <w:sz w:val="28"/>
          <w:szCs w:val="28"/>
        </w:rPr>
        <w:t>Hafsah Shahbaz – 251684784</w:t>
      </w:r>
    </w:p>
    <w:p w14:paraId="2FDE2F3E" w14:textId="77777777" w:rsidR="00BC0195" w:rsidRPr="00D515C2" w:rsidRDefault="00BC0195" w:rsidP="00BC0195">
      <w:pPr>
        <w:jc w:val="center"/>
        <w:rPr>
          <w:rFonts w:asciiTheme="majorBidi" w:hAnsiTheme="majorBidi" w:cstheme="majorBidi"/>
          <w:b/>
          <w:sz w:val="28"/>
          <w:szCs w:val="28"/>
        </w:rPr>
      </w:pPr>
      <w:r w:rsidRPr="00D515C2">
        <w:rPr>
          <w:rFonts w:asciiTheme="majorBidi" w:hAnsiTheme="majorBidi" w:cstheme="majorBidi"/>
          <w:b/>
          <w:sz w:val="28"/>
          <w:szCs w:val="28"/>
        </w:rPr>
        <w:t xml:space="preserve">Daim Bin Khalid </w:t>
      </w:r>
      <w:bookmarkStart w:id="0" w:name="_Hlk179764409"/>
      <w:r w:rsidRPr="00D515C2">
        <w:rPr>
          <w:rFonts w:asciiTheme="majorBidi" w:hAnsiTheme="majorBidi" w:cstheme="majorBidi"/>
          <w:b/>
          <w:sz w:val="28"/>
          <w:szCs w:val="28"/>
        </w:rPr>
        <w:t>–</w:t>
      </w:r>
      <w:bookmarkEnd w:id="0"/>
      <w:r w:rsidRPr="00D515C2">
        <w:rPr>
          <w:rFonts w:asciiTheme="majorBidi" w:hAnsiTheme="majorBidi" w:cstheme="majorBidi"/>
          <w:b/>
          <w:sz w:val="28"/>
          <w:szCs w:val="28"/>
        </w:rPr>
        <w:t xml:space="preserve"> 251686775</w:t>
      </w:r>
    </w:p>
    <w:p w14:paraId="79C73D81" w14:textId="5366B544" w:rsidR="00BC0195" w:rsidRPr="00D515C2" w:rsidRDefault="00BC0195" w:rsidP="00BC0195">
      <w:pPr>
        <w:jc w:val="center"/>
        <w:rPr>
          <w:rFonts w:asciiTheme="majorBidi" w:hAnsiTheme="majorBidi" w:cstheme="majorBidi"/>
          <w:b/>
          <w:sz w:val="28"/>
          <w:szCs w:val="28"/>
        </w:rPr>
      </w:pPr>
      <w:r w:rsidRPr="00D515C2">
        <w:rPr>
          <w:rFonts w:asciiTheme="majorBidi" w:hAnsiTheme="majorBidi" w:cstheme="majorBidi"/>
          <w:b/>
          <w:sz w:val="28"/>
          <w:szCs w:val="28"/>
        </w:rPr>
        <w:t xml:space="preserve">Syeda Manal Ammad – </w:t>
      </w:r>
      <w:r w:rsidR="00B9603E">
        <w:rPr>
          <w:rFonts w:asciiTheme="majorBidi" w:hAnsiTheme="majorBidi" w:cstheme="majorBidi"/>
          <w:b/>
          <w:sz w:val="28"/>
          <w:szCs w:val="28"/>
        </w:rPr>
        <w:t>251606966</w:t>
      </w:r>
    </w:p>
    <w:p w14:paraId="6B8F71DA" w14:textId="77777777" w:rsidR="00BC0195" w:rsidRPr="00D515C2" w:rsidRDefault="00BC0195" w:rsidP="00BC0195">
      <w:pPr>
        <w:jc w:val="center"/>
        <w:rPr>
          <w:rFonts w:asciiTheme="majorBidi" w:hAnsiTheme="majorBidi" w:cstheme="majorBidi"/>
          <w:b/>
        </w:rPr>
      </w:pPr>
    </w:p>
    <w:p w14:paraId="349CAE67" w14:textId="77777777" w:rsidR="00BC0195" w:rsidRDefault="00BC0195">
      <w:pPr>
        <w:pStyle w:val="Heading2"/>
        <w:rPr>
          <w:rFonts w:ascii="Times New Roman" w:hAnsi="Times New Roman"/>
          <w:sz w:val="28"/>
        </w:rPr>
      </w:pPr>
    </w:p>
    <w:p w14:paraId="372016B6" w14:textId="65141A95" w:rsidR="00A04D54" w:rsidRDefault="00A04D54"/>
    <w:p w14:paraId="4D285628" w14:textId="77777777" w:rsidR="00A04D54" w:rsidRDefault="00A04D54"/>
    <w:p w14:paraId="44A87B1D" w14:textId="77777777" w:rsidR="00A04D54" w:rsidRDefault="00A04D54">
      <w:pPr>
        <w:rPr>
          <w:rFonts w:eastAsiaTheme="majorEastAsia" w:cstheme="majorBidi"/>
          <w:b/>
          <w:bCs/>
          <w:color w:val="4F81BD" w:themeColor="accent1"/>
          <w:sz w:val="28"/>
          <w:szCs w:val="26"/>
        </w:rPr>
      </w:pPr>
    </w:p>
    <w:p w14:paraId="351BFDA8" w14:textId="1171002A" w:rsidR="005563C3" w:rsidRDefault="00000000">
      <w:pPr>
        <w:pStyle w:val="Heading2"/>
      </w:pPr>
      <w:r>
        <w:rPr>
          <w:rFonts w:ascii="Times New Roman" w:hAnsi="Times New Roman"/>
          <w:sz w:val="28"/>
        </w:rPr>
        <w:lastRenderedPageBreak/>
        <w:t>Introduction</w:t>
      </w:r>
    </w:p>
    <w:p w14:paraId="0DDEE95B" w14:textId="77777777" w:rsidR="005563C3" w:rsidRDefault="00000000">
      <w:r>
        <w:t>In this lab, we explored key cryptographic techniques by implementing hashing and encryption algorithms using Arduino. The lab involved two tasks: the first task focused on MD5 hashing, where we securely stored user credentials and compared them with user input to verify access. The second task involved XOR-based encryption, converting plain text into encrypted data and then decrypting it to its original form. These tasks provided practical insight into security mechanisms used in embedded systems, enhancing our understanding of data integrity and confidentiality in resource-constrained environments.</w:t>
      </w:r>
    </w:p>
    <w:p w14:paraId="3BAAFAEF" w14:textId="77777777" w:rsidR="005563C3" w:rsidRDefault="00000000">
      <w:pPr>
        <w:pStyle w:val="Heading2"/>
      </w:pPr>
      <w:r>
        <w:rPr>
          <w:rFonts w:ascii="Times New Roman" w:hAnsi="Times New Roman"/>
          <w:sz w:val="28"/>
        </w:rPr>
        <w:t>Functions and Libraries</w:t>
      </w:r>
    </w:p>
    <w:p w14:paraId="2969897A" w14:textId="77777777" w:rsidR="005563C3" w:rsidRDefault="00000000">
      <w:r>
        <w:t>In this lab, we utilized several built-in libraries and custom functions to achieve the objectives of hashing and encryption. Below is a breakdown of the functions and libraries used in each task.</w:t>
      </w:r>
    </w:p>
    <w:p w14:paraId="50CBE150" w14:textId="77777777" w:rsidR="005563C3" w:rsidRDefault="00000000">
      <w:pPr>
        <w:pStyle w:val="Heading3"/>
      </w:pPr>
      <w:r>
        <w:rPr>
          <w:rFonts w:ascii="Times New Roman" w:hAnsi="Times New Roman"/>
          <w:sz w:val="28"/>
        </w:rPr>
        <w:t>Task 1 (MD5 Hashing)</w:t>
      </w:r>
    </w:p>
    <w:p w14:paraId="08C7BFC4" w14:textId="77777777" w:rsidR="00BC0195" w:rsidRPr="00BC0195" w:rsidRDefault="00BC0195" w:rsidP="00BC0195">
      <w:pPr>
        <w:numPr>
          <w:ilvl w:val="0"/>
          <w:numId w:val="10"/>
        </w:numPr>
      </w:pPr>
      <w:r w:rsidRPr="00BC0195">
        <w:rPr>
          <w:b/>
          <w:bCs/>
        </w:rPr>
        <w:t>Libraries Used:</w:t>
      </w:r>
    </w:p>
    <w:p w14:paraId="72146771" w14:textId="77777777" w:rsidR="00BC0195" w:rsidRPr="00BC0195" w:rsidRDefault="00BC0195" w:rsidP="00BC0195">
      <w:pPr>
        <w:numPr>
          <w:ilvl w:val="1"/>
          <w:numId w:val="10"/>
        </w:numPr>
      </w:pPr>
      <w:r w:rsidRPr="00BC0195">
        <w:rPr>
          <w:i/>
          <w:iCs/>
        </w:rPr>
        <w:t>MD5 Library</w:t>
      </w:r>
      <w:r w:rsidRPr="00BC0195">
        <w:t>: This library was used to hash passwords with the MD5 algorithm. It ensures that sensitive information such as passwords is not stored in plain text.</w:t>
      </w:r>
    </w:p>
    <w:p w14:paraId="13D13E75" w14:textId="77777777" w:rsidR="00BC0195" w:rsidRPr="00BC0195" w:rsidRDefault="00BC0195" w:rsidP="00BC0195">
      <w:pPr>
        <w:numPr>
          <w:ilvl w:val="1"/>
          <w:numId w:val="10"/>
        </w:numPr>
      </w:pPr>
      <w:r w:rsidRPr="00BC0195">
        <w:rPr>
          <w:i/>
          <w:iCs/>
        </w:rPr>
        <w:t>Arduino Core Functions</w:t>
      </w:r>
      <w:r w:rsidRPr="00BC0195">
        <w:t xml:space="preserve">: Serial communication functions such as </w:t>
      </w:r>
      <w:proofErr w:type="spellStart"/>
      <w:r w:rsidRPr="00BC0195">
        <w:t>Serial.begin</w:t>
      </w:r>
      <w:proofErr w:type="spellEnd"/>
      <w:r w:rsidRPr="00BC0195">
        <w:t xml:space="preserve">(), </w:t>
      </w:r>
      <w:proofErr w:type="spellStart"/>
      <w:r w:rsidRPr="00BC0195">
        <w:t>Serial.print</w:t>
      </w:r>
      <w:proofErr w:type="spellEnd"/>
      <w:r w:rsidRPr="00BC0195">
        <w:t xml:space="preserve">(), and </w:t>
      </w:r>
      <w:proofErr w:type="spellStart"/>
      <w:r w:rsidRPr="00BC0195">
        <w:t>Serial.read</w:t>
      </w:r>
      <w:proofErr w:type="spellEnd"/>
      <w:r w:rsidRPr="00BC0195">
        <w:t>() were used to interact with the user and the Arduino Serial Monitor.</w:t>
      </w:r>
    </w:p>
    <w:p w14:paraId="5D55D143" w14:textId="77777777" w:rsidR="00BC0195" w:rsidRPr="00BC0195" w:rsidRDefault="00BC0195" w:rsidP="00BC0195">
      <w:pPr>
        <w:numPr>
          <w:ilvl w:val="0"/>
          <w:numId w:val="10"/>
        </w:numPr>
      </w:pPr>
      <w:r w:rsidRPr="00BC0195">
        <w:rPr>
          <w:b/>
          <w:bCs/>
        </w:rPr>
        <w:t>Functions:</w:t>
      </w:r>
    </w:p>
    <w:p w14:paraId="4049F179" w14:textId="77777777" w:rsidR="00BC0195" w:rsidRPr="00BC0195" w:rsidRDefault="00BC0195" w:rsidP="00BC0195">
      <w:pPr>
        <w:numPr>
          <w:ilvl w:val="1"/>
          <w:numId w:val="10"/>
        </w:numPr>
      </w:pPr>
      <w:proofErr w:type="gramStart"/>
      <w:r w:rsidRPr="00BC0195">
        <w:t>setup(</w:t>
      </w:r>
      <w:proofErr w:type="gramEnd"/>
      <w:r w:rsidRPr="00BC0195">
        <w:t xml:space="preserve">): Initializes </w:t>
      </w:r>
      <w:proofErr w:type="gramStart"/>
      <w:r w:rsidRPr="00BC0195">
        <w:t>the serial</w:t>
      </w:r>
      <w:proofErr w:type="gramEnd"/>
      <w:r w:rsidRPr="00BC0195">
        <w:t xml:space="preserve"> communication and sets up the environment for the program.</w:t>
      </w:r>
    </w:p>
    <w:p w14:paraId="6FC18BA4" w14:textId="77777777" w:rsidR="00BC0195" w:rsidRPr="00BC0195" w:rsidRDefault="00BC0195" w:rsidP="00BC0195">
      <w:pPr>
        <w:numPr>
          <w:ilvl w:val="1"/>
          <w:numId w:val="10"/>
        </w:numPr>
      </w:pPr>
      <w:proofErr w:type="spellStart"/>
      <w:proofErr w:type="gramStart"/>
      <w:r w:rsidRPr="00BC0195">
        <w:t>getUsername</w:t>
      </w:r>
      <w:proofErr w:type="spellEnd"/>
      <w:r w:rsidRPr="00BC0195">
        <w:t>(</w:t>
      </w:r>
      <w:proofErr w:type="gramEnd"/>
      <w:r w:rsidRPr="00BC0195">
        <w:t>): Retrieves the user’s name input from the Serial Monitor.</w:t>
      </w:r>
    </w:p>
    <w:p w14:paraId="6F1706DD" w14:textId="77777777" w:rsidR="00BC0195" w:rsidRPr="00BC0195" w:rsidRDefault="00BC0195" w:rsidP="00BC0195">
      <w:pPr>
        <w:numPr>
          <w:ilvl w:val="1"/>
          <w:numId w:val="10"/>
        </w:numPr>
      </w:pPr>
      <w:proofErr w:type="spellStart"/>
      <w:proofErr w:type="gramStart"/>
      <w:r w:rsidRPr="00BC0195">
        <w:t>getPassword</w:t>
      </w:r>
      <w:proofErr w:type="spellEnd"/>
      <w:r w:rsidRPr="00BC0195">
        <w:t>(</w:t>
      </w:r>
      <w:proofErr w:type="gramEnd"/>
      <w:r w:rsidRPr="00BC0195">
        <w:t>): Collects the user’s password in text form from the Serial Monitor.</w:t>
      </w:r>
    </w:p>
    <w:p w14:paraId="616F48E4" w14:textId="77777777" w:rsidR="00BC0195" w:rsidRPr="00BC0195" w:rsidRDefault="00BC0195" w:rsidP="00BC0195">
      <w:pPr>
        <w:numPr>
          <w:ilvl w:val="1"/>
          <w:numId w:val="10"/>
        </w:numPr>
      </w:pPr>
      <w:proofErr w:type="spellStart"/>
      <w:proofErr w:type="gramStart"/>
      <w:r w:rsidRPr="00BC0195">
        <w:t>hashPassword</w:t>
      </w:r>
      <w:proofErr w:type="spellEnd"/>
      <w:r w:rsidRPr="00BC0195">
        <w:t>(</w:t>
      </w:r>
      <w:proofErr w:type="gramEnd"/>
      <w:r w:rsidRPr="00BC0195">
        <w:t>): This function applies the MD5 hashing algorithm to the password provided by the user.</w:t>
      </w:r>
    </w:p>
    <w:p w14:paraId="70D55DEA" w14:textId="24A2DD83" w:rsidR="00BC0195" w:rsidRPr="00BC0195" w:rsidRDefault="00BC0195" w:rsidP="00BC0195">
      <w:pPr>
        <w:numPr>
          <w:ilvl w:val="1"/>
          <w:numId w:val="10"/>
        </w:numPr>
      </w:pPr>
      <w:proofErr w:type="spellStart"/>
      <w:proofErr w:type="gramStart"/>
      <w:r w:rsidRPr="00BC0195">
        <w:t>compareCredentials</w:t>
      </w:r>
      <w:proofErr w:type="spellEnd"/>
      <w:r w:rsidRPr="00BC0195">
        <w:t>(</w:t>
      </w:r>
      <w:proofErr w:type="gramEnd"/>
      <w:r w:rsidRPr="00BC0195">
        <w:t>): Compares the stored username and hashed password with the entered credentials. If the username and hashed password match, it greets the user; otherwise, it terminates the program with an appropriate error message.</w:t>
      </w:r>
    </w:p>
    <w:p w14:paraId="7468579A" w14:textId="77777777" w:rsidR="00BC0195" w:rsidRDefault="00BC0195">
      <w:pPr>
        <w:pStyle w:val="Heading3"/>
        <w:rPr>
          <w:rFonts w:ascii="Times New Roman" w:hAnsi="Times New Roman"/>
          <w:sz w:val="28"/>
        </w:rPr>
      </w:pPr>
    </w:p>
    <w:p w14:paraId="284B5796" w14:textId="0CE626BA" w:rsidR="005563C3" w:rsidRDefault="00000000">
      <w:pPr>
        <w:pStyle w:val="Heading3"/>
      </w:pPr>
      <w:r>
        <w:rPr>
          <w:rFonts w:ascii="Times New Roman" w:hAnsi="Times New Roman"/>
          <w:sz w:val="28"/>
        </w:rPr>
        <w:t>Task 2 (XOR-Based Encryption)</w:t>
      </w:r>
    </w:p>
    <w:p w14:paraId="5D5BE947" w14:textId="77777777" w:rsidR="00BC0195" w:rsidRPr="00BC0195" w:rsidRDefault="00BC0195" w:rsidP="00BC0195">
      <w:pPr>
        <w:numPr>
          <w:ilvl w:val="0"/>
          <w:numId w:val="11"/>
        </w:numPr>
      </w:pPr>
      <w:r w:rsidRPr="00BC0195">
        <w:rPr>
          <w:b/>
          <w:bCs/>
        </w:rPr>
        <w:t>Libraries Used:</w:t>
      </w:r>
    </w:p>
    <w:p w14:paraId="2A113A89" w14:textId="77777777" w:rsidR="00BC0195" w:rsidRPr="00BC0195" w:rsidRDefault="00BC0195" w:rsidP="00BC0195">
      <w:pPr>
        <w:numPr>
          <w:ilvl w:val="1"/>
          <w:numId w:val="11"/>
        </w:numPr>
      </w:pPr>
      <w:r w:rsidRPr="00BC0195">
        <w:rPr>
          <w:i/>
          <w:iCs/>
        </w:rPr>
        <w:t>XOR Encryption Library</w:t>
      </w:r>
      <w:r w:rsidRPr="00BC0195">
        <w:t>: This library enables simple encryption and decryption using XOR operations, which are particularly suited for small embedded systems like Arduino.</w:t>
      </w:r>
    </w:p>
    <w:p w14:paraId="71FF6944" w14:textId="77777777" w:rsidR="00BC0195" w:rsidRPr="00BC0195" w:rsidRDefault="00BC0195" w:rsidP="00BC0195">
      <w:pPr>
        <w:numPr>
          <w:ilvl w:val="1"/>
          <w:numId w:val="11"/>
        </w:numPr>
      </w:pPr>
      <w:r w:rsidRPr="00BC0195">
        <w:rPr>
          <w:i/>
          <w:iCs/>
        </w:rPr>
        <w:t>Arduino Core Functions</w:t>
      </w:r>
      <w:r w:rsidRPr="00BC0195">
        <w:t xml:space="preserve">: Functions like </w:t>
      </w:r>
      <w:proofErr w:type="spellStart"/>
      <w:r w:rsidRPr="00BC0195">
        <w:t>Serial.print</w:t>
      </w:r>
      <w:proofErr w:type="spellEnd"/>
      <w:r w:rsidRPr="00BC0195">
        <w:t xml:space="preserve">(), </w:t>
      </w:r>
      <w:proofErr w:type="spellStart"/>
      <w:r w:rsidRPr="00BC0195">
        <w:t>Serial.read</w:t>
      </w:r>
      <w:proofErr w:type="spellEnd"/>
      <w:r w:rsidRPr="00BC0195">
        <w:t xml:space="preserve">(), and </w:t>
      </w:r>
      <w:proofErr w:type="spellStart"/>
      <w:r w:rsidRPr="00BC0195">
        <w:t>Serial.begin</w:t>
      </w:r>
      <w:proofErr w:type="spellEnd"/>
      <w:r w:rsidRPr="00BC0195">
        <w:t>() were also employed here for user interaction.</w:t>
      </w:r>
    </w:p>
    <w:p w14:paraId="6E764B30" w14:textId="77777777" w:rsidR="00BC0195" w:rsidRPr="00BC0195" w:rsidRDefault="00BC0195" w:rsidP="00BC0195">
      <w:pPr>
        <w:numPr>
          <w:ilvl w:val="0"/>
          <w:numId w:val="11"/>
        </w:numPr>
      </w:pPr>
      <w:r w:rsidRPr="00BC0195">
        <w:rPr>
          <w:b/>
          <w:bCs/>
        </w:rPr>
        <w:t>Functions:</w:t>
      </w:r>
    </w:p>
    <w:p w14:paraId="4B2F6972" w14:textId="77777777" w:rsidR="00BC0195" w:rsidRPr="00BC0195" w:rsidRDefault="00BC0195" w:rsidP="00BC0195">
      <w:pPr>
        <w:numPr>
          <w:ilvl w:val="1"/>
          <w:numId w:val="11"/>
        </w:numPr>
      </w:pPr>
      <w:proofErr w:type="gramStart"/>
      <w:r w:rsidRPr="00BC0195">
        <w:t>setup(</w:t>
      </w:r>
      <w:proofErr w:type="gramEnd"/>
      <w:r w:rsidRPr="00BC0195">
        <w:t xml:space="preserve">): Initializes </w:t>
      </w:r>
      <w:proofErr w:type="gramStart"/>
      <w:r w:rsidRPr="00BC0195">
        <w:t>the serial</w:t>
      </w:r>
      <w:proofErr w:type="gramEnd"/>
      <w:r w:rsidRPr="00BC0195">
        <w:t xml:space="preserve"> communication and sets up the environment for the encryption task.</w:t>
      </w:r>
    </w:p>
    <w:p w14:paraId="74ED21BD" w14:textId="77777777" w:rsidR="00BC0195" w:rsidRPr="00BC0195" w:rsidRDefault="00BC0195" w:rsidP="00BC0195">
      <w:pPr>
        <w:numPr>
          <w:ilvl w:val="1"/>
          <w:numId w:val="11"/>
        </w:numPr>
      </w:pPr>
      <w:proofErr w:type="spellStart"/>
      <w:proofErr w:type="gramStart"/>
      <w:r w:rsidRPr="00BC0195">
        <w:t>getUserString</w:t>
      </w:r>
      <w:proofErr w:type="spellEnd"/>
      <w:r w:rsidRPr="00BC0195">
        <w:t>(</w:t>
      </w:r>
      <w:proofErr w:type="gramEnd"/>
      <w:r w:rsidRPr="00BC0195">
        <w:t>): Retrieves a string from the user via the Serial Monitor.</w:t>
      </w:r>
    </w:p>
    <w:p w14:paraId="48343C02" w14:textId="77777777" w:rsidR="00BC0195" w:rsidRPr="00BC0195" w:rsidRDefault="00BC0195" w:rsidP="00BC0195">
      <w:pPr>
        <w:numPr>
          <w:ilvl w:val="1"/>
          <w:numId w:val="11"/>
        </w:numPr>
      </w:pPr>
      <w:proofErr w:type="spellStart"/>
      <w:proofErr w:type="gramStart"/>
      <w:r w:rsidRPr="00BC0195">
        <w:t>encryptString</w:t>
      </w:r>
      <w:proofErr w:type="spellEnd"/>
      <w:r w:rsidRPr="00BC0195">
        <w:t>(</w:t>
      </w:r>
      <w:proofErr w:type="gramEnd"/>
      <w:r w:rsidRPr="00BC0195">
        <w:t>): Encrypts the input string by applying the XOR operation to each character in the string, resulting in an encrypted output.</w:t>
      </w:r>
    </w:p>
    <w:p w14:paraId="303D0872" w14:textId="5FBFBB57" w:rsidR="00BC0195" w:rsidRDefault="00BC0195" w:rsidP="00B9603E">
      <w:pPr>
        <w:numPr>
          <w:ilvl w:val="1"/>
          <w:numId w:val="11"/>
        </w:numPr>
      </w:pPr>
      <w:proofErr w:type="spellStart"/>
      <w:proofErr w:type="gramStart"/>
      <w:r w:rsidRPr="00BC0195">
        <w:t>decryptString</w:t>
      </w:r>
      <w:proofErr w:type="spellEnd"/>
      <w:r w:rsidRPr="00BC0195">
        <w:t>(</w:t>
      </w:r>
      <w:proofErr w:type="gramEnd"/>
      <w:r w:rsidRPr="00BC0195">
        <w:t>): Decrypts the previously encrypted string using the same XOR operation to retrieve the original message.</w:t>
      </w:r>
    </w:p>
    <w:p w14:paraId="124A0FA9" w14:textId="7890E1BE" w:rsidR="00BC0195" w:rsidRDefault="00BC0195" w:rsidP="00BC0195">
      <w:pPr>
        <w:pStyle w:val="Heading1"/>
      </w:pPr>
      <w:proofErr w:type="gramStart"/>
      <w:r w:rsidRPr="00BC0195">
        <w:t>Algorithm</w:t>
      </w:r>
      <w:proofErr w:type="gramEnd"/>
      <w:r w:rsidRPr="00BC0195">
        <w:t xml:space="preserve"> and Logic</w:t>
      </w:r>
    </w:p>
    <w:p w14:paraId="1C25ECFF" w14:textId="77777777" w:rsidR="00BC0195" w:rsidRPr="00BC0195" w:rsidRDefault="00BC0195" w:rsidP="00BC0195"/>
    <w:p w14:paraId="516F959C" w14:textId="77777777" w:rsidR="00BC0195" w:rsidRPr="00BC0195" w:rsidRDefault="00BC0195" w:rsidP="00BC0195">
      <w:pPr>
        <w:rPr>
          <w:b/>
          <w:bCs/>
        </w:rPr>
      </w:pPr>
      <w:r w:rsidRPr="00BC0195">
        <w:rPr>
          <w:b/>
          <w:bCs/>
        </w:rPr>
        <w:t>Task 1: MD5 Hashing</w:t>
      </w:r>
    </w:p>
    <w:p w14:paraId="40CB5B83" w14:textId="77777777" w:rsidR="00BC0195" w:rsidRPr="00BC0195" w:rsidRDefault="00BC0195" w:rsidP="00BC0195">
      <w:r w:rsidRPr="00BC0195">
        <w:rPr>
          <w:b/>
          <w:bCs/>
        </w:rPr>
        <w:t>Algorithm:</w:t>
      </w:r>
    </w:p>
    <w:p w14:paraId="54828243" w14:textId="77777777" w:rsidR="00BC0195" w:rsidRPr="00BC0195" w:rsidRDefault="00BC0195" w:rsidP="00BC0195">
      <w:pPr>
        <w:numPr>
          <w:ilvl w:val="0"/>
          <w:numId w:val="12"/>
        </w:numPr>
      </w:pPr>
      <w:r w:rsidRPr="00BC0195">
        <w:rPr>
          <w:b/>
          <w:bCs/>
        </w:rPr>
        <w:t>Setup Phase:</w:t>
      </w:r>
    </w:p>
    <w:p w14:paraId="2DCC1DBB" w14:textId="77777777" w:rsidR="00BC0195" w:rsidRPr="00BC0195" w:rsidRDefault="00BC0195" w:rsidP="00BC0195">
      <w:pPr>
        <w:numPr>
          <w:ilvl w:val="1"/>
          <w:numId w:val="12"/>
        </w:numPr>
      </w:pPr>
      <w:r w:rsidRPr="00BC0195">
        <w:t>Begin serial communication with the user.</w:t>
      </w:r>
    </w:p>
    <w:p w14:paraId="0A9D5D2A" w14:textId="77777777" w:rsidR="00BC0195" w:rsidRPr="00BC0195" w:rsidRDefault="00BC0195" w:rsidP="00BC0195">
      <w:pPr>
        <w:numPr>
          <w:ilvl w:val="1"/>
          <w:numId w:val="12"/>
        </w:numPr>
      </w:pPr>
      <w:r w:rsidRPr="00BC0195">
        <w:t>Prompt the user to input their username.</w:t>
      </w:r>
    </w:p>
    <w:p w14:paraId="520BB9A5" w14:textId="77777777" w:rsidR="00BC0195" w:rsidRPr="00BC0195" w:rsidRDefault="00BC0195" w:rsidP="00BC0195">
      <w:pPr>
        <w:numPr>
          <w:ilvl w:val="1"/>
          <w:numId w:val="12"/>
        </w:numPr>
      </w:pPr>
      <w:r w:rsidRPr="00BC0195">
        <w:t>Prompt the user to input their password.</w:t>
      </w:r>
    </w:p>
    <w:p w14:paraId="26DDE149" w14:textId="77777777" w:rsidR="00BC0195" w:rsidRPr="00BC0195" w:rsidRDefault="00BC0195" w:rsidP="00BC0195">
      <w:pPr>
        <w:numPr>
          <w:ilvl w:val="0"/>
          <w:numId w:val="12"/>
        </w:numPr>
      </w:pPr>
      <w:r w:rsidRPr="00BC0195">
        <w:rPr>
          <w:b/>
          <w:bCs/>
        </w:rPr>
        <w:t>Hashing Phase:</w:t>
      </w:r>
    </w:p>
    <w:p w14:paraId="2918680A" w14:textId="77777777" w:rsidR="00BC0195" w:rsidRPr="00BC0195" w:rsidRDefault="00BC0195" w:rsidP="00BC0195">
      <w:pPr>
        <w:numPr>
          <w:ilvl w:val="1"/>
          <w:numId w:val="12"/>
        </w:numPr>
      </w:pPr>
      <w:r w:rsidRPr="00BC0195">
        <w:t>Use the MD5 algorithm to hash the entered password for secure comparison.</w:t>
      </w:r>
    </w:p>
    <w:p w14:paraId="285C1C27" w14:textId="77777777" w:rsidR="00BC0195" w:rsidRPr="00BC0195" w:rsidRDefault="00BC0195" w:rsidP="00BC0195">
      <w:pPr>
        <w:numPr>
          <w:ilvl w:val="0"/>
          <w:numId w:val="12"/>
        </w:numPr>
      </w:pPr>
      <w:r w:rsidRPr="00BC0195">
        <w:rPr>
          <w:b/>
          <w:bCs/>
        </w:rPr>
        <w:t>Comparison Phase:</w:t>
      </w:r>
    </w:p>
    <w:p w14:paraId="70B0D9CF" w14:textId="77777777" w:rsidR="00BC0195" w:rsidRPr="00BC0195" w:rsidRDefault="00BC0195" w:rsidP="00BC0195">
      <w:pPr>
        <w:numPr>
          <w:ilvl w:val="1"/>
          <w:numId w:val="12"/>
        </w:numPr>
      </w:pPr>
      <w:r w:rsidRPr="00BC0195">
        <w:lastRenderedPageBreak/>
        <w:t>Compare the entered username with the stored username.</w:t>
      </w:r>
    </w:p>
    <w:p w14:paraId="4BA0CBA4" w14:textId="77777777" w:rsidR="00BC0195" w:rsidRPr="00BC0195" w:rsidRDefault="00BC0195" w:rsidP="00BC0195">
      <w:pPr>
        <w:numPr>
          <w:ilvl w:val="1"/>
          <w:numId w:val="12"/>
        </w:numPr>
      </w:pPr>
      <w:r w:rsidRPr="00BC0195">
        <w:t>Compare the hashed password with the stored hashed password.</w:t>
      </w:r>
    </w:p>
    <w:p w14:paraId="72B12CB7" w14:textId="77777777" w:rsidR="00BC0195" w:rsidRPr="00BC0195" w:rsidRDefault="00BC0195" w:rsidP="00BC0195">
      <w:pPr>
        <w:numPr>
          <w:ilvl w:val="0"/>
          <w:numId w:val="12"/>
        </w:numPr>
      </w:pPr>
      <w:r w:rsidRPr="00BC0195">
        <w:rPr>
          <w:b/>
          <w:bCs/>
        </w:rPr>
        <w:t>Output Phase:</w:t>
      </w:r>
    </w:p>
    <w:p w14:paraId="120D5607" w14:textId="77777777" w:rsidR="00BC0195" w:rsidRPr="00BC0195" w:rsidRDefault="00BC0195" w:rsidP="00BC0195">
      <w:pPr>
        <w:numPr>
          <w:ilvl w:val="1"/>
          <w:numId w:val="12"/>
        </w:numPr>
      </w:pPr>
      <w:r w:rsidRPr="00BC0195">
        <w:t>If both the username and hashed password match the stored values:</w:t>
      </w:r>
    </w:p>
    <w:p w14:paraId="24AA139A" w14:textId="77777777" w:rsidR="00BC0195" w:rsidRPr="00BC0195" w:rsidRDefault="00BC0195" w:rsidP="00BC0195">
      <w:pPr>
        <w:numPr>
          <w:ilvl w:val="2"/>
          <w:numId w:val="12"/>
        </w:numPr>
      </w:pPr>
      <w:r w:rsidRPr="00BC0195">
        <w:t>Display a "Welcome!" message.</w:t>
      </w:r>
    </w:p>
    <w:p w14:paraId="2BBEB23E" w14:textId="77777777" w:rsidR="00BC0195" w:rsidRPr="00BC0195" w:rsidRDefault="00BC0195" w:rsidP="00BC0195">
      <w:pPr>
        <w:numPr>
          <w:ilvl w:val="1"/>
          <w:numId w:val="12"/>
        </w:numPr>
      </w:pPr>
      <w:r w:rsidRPr="00BC0195">
        <w:t>If either the username or password is incorrect:</w:t>
      </w:r>
    </w:p>
    <w:p w14:paraId="4DC8D04F" w14:textId="77777777" w:rsidR="00BC0195" w:rsidRPr="00BC0195" w:rsidRDefault="00BC0195" w:rsidP="00BC0195">
      <w:pPr>
        <w:numPr>
          <w:ilvl w:val="2"/>
          <w:numId w:val="12"/>
        </w:numPr>
      </w:pPr>
      <w:r w:rsidRPr="00BC0195">
        <w:t>Display an "Access Denied!" message.</w:t>
      </w:r>
    </w:p>
    <w:p w14:paraId="2BEC5419" w14:textId="77777777" w:rsidR="00BC0195" w:rsidRPr="00BC0195" w:rsidRDefault="00BC0195" w:rsidP="00BC0195">
      <w:r w:rsidRPr="00BC0195">
        <w:rPr>
          <w:b/>
          <w:bCs/>
        </w:rPr>
        <w:t>Logic:</w:t>
      </w:r>
    </w:p>
    <w:p w14:paraId="2462FE0D" w14:textId="77777777" w:rsidR="00BC0195" w:rsidRPr="00BC0195" w:rsidRDefault="00BC0195" w:rsidP="00BC0195">
      <w:pPr>
        <w:numPr>
          <w:ilvl w:val="0"/>
          <w:numId w:val="13"/>
        </w:numPr>
      </w:pPr>
      <w:r w:rsidRPr="00BC0195">
        <w:t>The core logic revolves around hashing the password with MD5 and then comparing it with a pre-stored hashed password. This prevents storing or comparing passwords in plain text, ensuring a higher level of security.</w:t>
      </w:r>
    </w:p>
    <w:p w14:paraId="04B910B1" w14:textId="17401AA8" w:rsidR="00BC0195" w:rsidRPr="00BC0195" w:rsidRDefault="00BC0195" w:rsidP="00BC0195"/>
    <w:p w14:paraId="4AC21338" w14:textId="77777777" w:rsidR="00BC0195" w:rsidRPr="00BC0195" w:rsidRDefault="00BC0195" w:rsidP="00BC0195">
      <w:pPr>
        <w:rPr>
          <w:b/>
          <w:bCs/>
        </w:rPr>
      </w:pPr>
      <w:r w:rsidRPr="00BC0195">
        <w:rPr>
          <w:b/>
          <w:bCs/>
        </w:rPr>
        <w:t>Task 2: XOR-Based Encryption</w:t>
      </w:r>
    </w:p>
    <w:p w14:paraId="126818AC" w14:textId="77777777" w:rsidR="00BC0195" w:rsidRPr="00BC0195" w:rsidRDefault="00BC0195" w:rsidP="00BC0195">
      <w:r w:rsidRPr="00BC0195">
        <w:rPr>
          <w:b/>
          <w:bCs/>
        </w:rPr>
        <w:t>Algorithm:</w:t>
      </w:r>
    </w:p>
    <w:p w14:paraId="3E874358" w14:textId="77777777" w:rsidR="00BC0195" w:rsidRPr="00BC0195" w:rsidRDefault="00BC0195" w:rsidP="00BC0195">
      <w:pPr>
        <w:numPr>
          <w:ilvl w:val="0"/>
          <w:numId w:val="14"/>
        </w:numPr>
      </w:pPr>
      <w:r w:rsidRPr="00BC0195">
        <w:rPr>
          <w:b/>
          <w:bCs/>
        </w:rPr>
        <w:t>Setup Phase:</w:t>
      </w:r>
    </w:p>
    <w:p w14:paraId="662F5E09" w14:textId="77777777" w:rsidR="00BC0195" w:rsidRPr="00BC0195" w:rsidRDefault="00BC0195" w:rsidP="00BC0195">
      <w:pPr>
        <w:numPr>
          <w:ilvl w:val="1"/>
          <w:numId w:val="14"/>
        </w:numPr>
      </w:pPr>
      <w:r w:rsidRPr="00BC0195">
        <w:t>Begin serial communication with the user.</w:t>
      </w:r>
    </w:p>
    <w:p w14:paraId="42375BA8" w14:textId="77777777" w:rsidR="00BC0195" w:rsidRPr="00BC0195" w:rsidRDefault="00BC0195" w:rsidP="00BC0195">
      <w:pPr>
        <w:numPr>
          <w:ilvl w:val="1"/>
          <w:numId w:val="14"/>
        </w:numPr>
      </w:pPr>
      <w:r w:rsidRPr="00BC0195">
        <w:t>Prompt the user to input a string to be encrypted.</w:t>
      </w:r>
    </w:p>
    <w:p w14:paraId="60C41472" w14:textId="77777777" w:rsidR="00BC0195" w:rsidRPr="00BC0195" w:rsidRDefault="00BC0195" w:rsidP="00BC0195">
      <w:pPr>
        <w:numPr>
          <w:ilvl w:val="0"/>
          <w:numId w:val="14"/>
        </w:numPr>
      </w:pPr>
      <w:r w:rsidRPr="00BC0195">
        <w:rPr>
          <w:b/>
          <w:bCs/>
        </w:rPr>
        <w:t>Encryption Phase:</w:t>
      </w:r>
    </w:p>
    <w:p w14:paraId="5D514024" w14:textId="77777777" w:rsidR="00BC0195" w:rsidRPr="00BC0195" w:rsidRDefault="00BC0195" w:rsidP="00BC0195">
      <w:pPr>
        <w:numPr>
          <w:ilvl w:val="1"/>
          <w:numId w:val="14"/>
        </w:numPr>
      </w:pPr>
      <w:r w:rsidRPr="00BC0195">
        <w:t>Encrypt the entered string using the XOR operation with a predefined key.</w:t>
      </w:r>
    </w:p>
    <w:p w14:paraId="1116800B" w14:textId="77777777" w:rsidR="00BC0195" w:rsidRPr="00BC0195" w:rsidRDefault="00BC0195" w:rsidP="00BC0195">
      <w:pPr>
        <w:numPr>
          <w:ilvl w:val="1"/>
          <w:numId w:val="14"/>
        </w:numPr>
      </w:pPr>
      <w:r w:rsidRPr="00BC0195">
        <w:t>Each character of the input string is XORed with the same key to generate the encrypted string.</w:t>
      </w:r>
    </w:p>
    <w:p w14:paraId="273AED1B" w14:textId="77777777" w:rsidR="00BC0195" w:rsidRPr="00BC0195" w:rsidRDefault="00BC0195" w:rsidP="00BC0195">
      <w:pPr>
        <w:numPr>
          <w:ilvl w:val="0"/>
          <w:numId w:val="14"/>
        </w:numPr>
      </w:pPr>
      <w:r w:rsidRPr="00BC0195">
        <w:rPr>
          <w:b/>
          <w:bCs/>
        </w:rPr>
        <w:t>Decryption Phase:</w:t>
      </w:r>
    </w:p>
    <w:p w14:paraId="1AA6E6C0" w14:textId="77777777" w:rsidR="00BC0195" w:rsidRPr="00BC0195" w:rsidRDefault="00BC0195" w:rsidP="00BC0195">
      <w:pPr>
        <w:numPr>
          <w:ilvl w:val="1"/>
          <w:numId w:val="14"/>
        </w:numPr>
      </w:pPr>
      <w:r w:rsidRPr="00BC0195">
        <w:t>Decrypt the encrypted string using the XOR operation with the same key used for encryption.</w:t>
      </w:r>
    </w:p>
    <w:p w14:paraId="0FEF013C" w14:textId="77777777" w:rsidR="00BC0195" w:rsidRPr="00BC0195" w:rsidRDefault="00BC0195" w:rsidP="00BC0195">
      <w:pPr>
        <w:numPr>
          <w:ilvl w:val="1"/>
          <w:numId w:val="14"/>
        </w:numPr>
      </w:pPr>
      <w:r w:rsidRPr="00BC0195">
        <w:t>XOR is a reversible operation, so applying XOR again with the same key will retrieve the original string.</w:t>
      </w:r>
    </w:p>
    <w:p w14:paraId="5F0F1816" w14:textId="77777777" w:rsidR="00BC0195" w:rsidRPr="00BC0195" w:rsidRDefault="00BC0195" w:rsidP="00BC0195">
      <w:pPr>
        <w:numPr>
          <w:ilvl w:val="0"/>
          <w:numId w:val="14"/>
        </w:numPr>
      </w:pPr>
      <w:r w:rsidRPr="00BC0195">
        <w:rPr>
          <w:b/>
          <w:bCs/>
        </w:rPr>
        <w:t>Output Phase:</w:t>
      </w:r>
    </w:p>
    <w:p w14:paraId="611BF428" w14:textId="77777777" w:rsidR="00BC0195" w:rsidRPr="00BC0195" w:rsidRDefault="00BC0195" w:rsidP="00BC0195">
      <w:pPr>
        <w:numPr>
          <w:ilvl w:val="1"/>
          <w:numId w:val="14"/>
        </w:numPr>
      </w:pPr>
      <w:r w:rsidRPr="00BC0195">
        <w:lastRenderedPageBreak/>
        <w:t>Display both the encrypted and decrypted strings to the user.</w:t>
      </w:r>
    </w:p>
    <w:p w14:paraId="08729F84" w14:textId="77777777" w:rsidR="00BC0195" w:rsidRPr="00BC0195" w:rsidRDefault="00BC0195" w:rsidP="00BC0195">
      <w:r w:rsidRPr="00BC0195">
        <w:rPr>
          <w:b/>
          <w:bCs/>
        </w:rPr>
        <w:t>Logic:</w:t>
      </w:r>
    </w:p>
    <w:p w14:paraId="305E3D88" w14:textId="77777777" w:rsidR="00BC0195" w:rsidRPr="00BC0195" w:rsidRDefault="00BC0195" w:rsidP="00BC0195">
      <w:pPr>
        <w:numPr>
          <w:ilvl w:val="0"/>
          <w:numId w:val="15"/>
        </w:numPr>
      </w:pPr>
      <w:r w:rsidRPr="00BC0195">
        <w:t>The XOR encryption method is used to obfuscate data with minimal computational effort. Since XOR is a symmetric operation (i.e., applying it twice with the same key reverses the effect), it is both simple and effective for encryption and decryption in this context.</w:t>
      </w:r>
    </w:p>
    <w:p w14:paraId="068DA1F5" w14:textId="77777777" w:rsidR="00BC0195" w:rsidRPr="00BC0195" w:rsidRDefault="00BC0195" w:rsidP="00BC0195"/>
    <w:p w14:paraId="618C45BA" w14:textId="1D8EB296" w:rsidR="00BC0195" w:rsidRDefault="00BC0195" w:rsidP="00BC0195">
      <w:pPr>
        <w:pStyle w:val="Heading3"/>
        <w:rPr>
          <w:rFonts w:ascii="Times New Roman" w:hAnsi="Times New Roman"/>
          <w:sz w:val="28"/>
        </w:rPr>
      </w:pPr>
      <w:r w:rsidRPr="00BC0195">
        <w:rPr>
          <w:rFonts w:ascii="Times New Roman" w:hAnsi="Times New Roman"/>
          <w:sz w:val="28"/>
        </w:rPr>
        <w:t>Code Breakdown</w:t>
      </w:r>
    </w:p>
    <w:p w14:paraId="34577AEA" w14:textId="73F38D9A" w:rsidR="005563C3" w:rsidRDefault="00000000">
      <w:pPr>
        <w:pStyle w:val="Heading3"/>
      </w:pPr>
      <w:r>
        <w:rPr>
          <w:rFonts w:ascii="Times New Roman" w:hAnsi="Times New Roman"/>
          <w:sz w:val="28"/>
        </w:rPr>
        <w:t>Task 1: MD5 Hashing</w:t>
      </w:r>
    </w:p>
    <w:p w14:paraId="68AC0274" w14:textId="77777777" w:rsidR="00BC0195" w:rsidRPr="00BC0195" w:rsidRDefault="00BC0195" w:rsidP="00BC0195">
      <w:r w:rsidRPr="00BC0195">
        <w:rPr>
          <w:b/>
          <w:bCs/>
        </w:rPr>
        <w:t>Objective:</w:t>
      </w:r>
      <w:r w:rsidRPr="00BC0195">
        <w:t xml:space="preserve"> Implement a system where a user inputs their credentials, and the system checks them against stored hashed credentials using the MD5 hashing algorithm.</w:t>
      </w:r>
    </w:p>
    <w:p w14:paraId="29E6FBAD" w14:textId="77777777" w:rsidR="00BC0195" w:rsidRPr="00BC0195" w:rsidRDefault="00BC0195" w:rsidP="00BC0195">
      <w:pPr>
        <w:numPr>
          <w:ilvl w:val="0"/>
          <w:numId w:val="16"/>
        </w:numPr>
      </w:pPr>
      <w:proofErr w:type="gramStart"/>
      <w:r w:rsidRPr="00BC0195">
        <w:rPr>
          <w:b/>
          <w:bCs/>
        </w:rPr>
        <w:t>setup(</w:t>
      </w:r>
      <w:proofErr w:type="gramEnd"/>
      <w:r w:rsidRPr="00BC0195">
        <w:rPr>
          <w:b/>
          <w:bCs/>
        </w:rPr>
        <w:t>)</w:t>
      </w:r>
      <w:r w:rsidRPr="00BC0195">
        <w:t>:</w:t>
      </w:r>
    </w:p>
    <w:p w14:paraId="1D51E607" w14:textId="77777777" w:rsidR="00BC0195" w:rsidRPr="00BC0195" w:rsidRDefault="00BC0195" w:rsidP="00BC0195">
      <w:pPr>
        <w:numPr>
          <w:ilvl w:val="1"/>
          <w:numId w:val="16"/>
        </w:numPr>
      </w:pPr>
      <w:r w:rsidRPr="00BC0195">
        <w:t xml:space="preserve">Initializes </w:t>
      </w:r>
      <w:proofErr w:type="gramStart"/>
      <w:r w:rsidRPr="00BC0195">
        <w:t>the serial</w:t>
      </w:r>
      <w:proofErr w:type="gramEnd"/>
      <w:r w:rsidRPr="00BC0195">
        <w:t xml:space="preserve"> communication using </w:t>
      </w:r>
      <w:proofErr w:type="spellStart"/>
      <w:r w:rsidRPr="00BC0195">
        <w:t>Serial.begin</w:t>
      </w:r>
      <w:proofErr w:type="spellEnd"/>
      <w:r w:rsidRPr="00BC0195">
        <w:t>(9600) to establish communication between the Arduino and the Serial Monitor.</w:t>
      </w:r>
    </w:p>
    <w:p w14:paraId="69F26DA3" w14:textId="77777777" w:rsidR="00BC0195" w:rsidRPr="00BC0195" w:rsidRDefault="00BC0195" w:rsidP="00BC0195">
      <w:pPr>
        <w:numPr>
          <w:ilvl w:val="1"/>
          <w:numId w:val="16"/>
        </w:numPr>
      </w:pPr>
      <w:r w:rsidRPr="00BC0195">
        <w:t xml:space="preserve">Prompts the user to enter their username using </w:t>
      </w:r>
      <w:proofErr w:type="spellStart"/>
      <w:r w:rsidRPr="00BC0195">
        <w:t>Serial.print</w:t>
      </w:r>
      <w:proofErr w:type="spellEnd"/>
      <w:r w:rsidRPr="00BC0195">
        <w:t xml:space="preserve">() and calls </w:t>
      </w:r>
      <w:proofErr w:type="spellStart"/>
      <w:proofErr w:type="gramStart"/>
      <w:r w:rsidRPr="00BC0195">
        <w:t>getUsername</w:t>
      </w:r>
      <w:proofErr w:type="spellEnd"/>
      <w:r w:rsidRPr="00BC0195">
        <w:t>(</w:t>
      </w:r>
      <w:proofErr w:type="gramEnd"/>
      <w:r w:rsidRPr="00BC0195">
        <w:t>) to capture it.</w:t>
      </w:r>
    </w:p>
    <w:p w14:paraId="1464F0EA" w14:textId="77777777" w:rsidR="00BC0195" w:rsidRPr="00BC0195" w:rsidRDefault="00BC0195" w:rsidP="00BC0195">
      <w:pPr>
        <w:numPr>
          <w:ilvl w:val="1"/>
          <w:numId w:val="16"/>
        </w:numPr>
      </w:pPr>
      <w:r w:rsidRPr="00BC0195">
        <w:t xml:space="preserve">Prompts the user to enter their password using </w:t>
      </w:r>
      <w:proofErr w:type="spellStart"/>
      <w:r w:rsidRPr="00BC0195">
        <w:t>Serial.print</w:t>
      </w:r>
      <w:proofErr w:type="spellEnd"/>
      <w:r w:rsidRPr="00BC0195">
        <w:t xml:space="preserve">() and calls </w:t>
      </w:r>
      <w:proofErr w:type="spellStart"/>
      <w:proofErr w:type="gramStart"/>
      <w:r w:rsidRPr="00BC0195">
        <w:t>getPassword</w:t>
      </w:r>
      <w:proofErr w:type="spellEnd"/>
      <w:r w:rsidRPr="00BC0195">
        <w:t>(</w:t>
      </w:r>
      <w:proofErr w:type="gramEnd"/>
      <w:r w:rsidRPr="00BC0195">
        <w:t>) to capture it.</w:t>
      </w:r>
    </w:p>
    <w:p w14:paraId="7F7B0DA8" w14:textId="77777777" w:rsidR="00BC0195" w:rsidRPr="00BC0195" w:rsidRDefault="00BC0195" w:rsidP="00BC0195">
      <w:pPr>
        <w:numPr>
          <w:ilvl w:val="1"/>
          <w:numId w:val="16"/>
        </w:numPr>
      </w:pPr>
      <w:r w:rsidRPr="00BC0195">
        <w:t xml:space="preserve">Calls </w:t>
      </w:r>
      <w:proofErr w:type="spellStart"/>
      <w:proofErr w:type="gramStart"/>
      <w:r w:rsidRPr="00BC0195">
        <w:t>hashPassword</w:t>
      </w:r>
      <w:proofErr w:type="spellEnd"/>
      <w:r w:rsidRPr="00BC0195">
        <w:t>(</w:t>
      </w:r>
      <w:proofErr w:type="gramEnd"/>
      <w:r w:rsidRPr="00BC0195">
        <w:t>) to hash the input password.</w:t>
      </w:r>
    </w:p>
    <w:p w14:paraId="2EC7DF44" w14:textId="77777777" w:rsidR="00BC0195" w:rsidRPr="00BC0195" w:rsidRDefault="00BC0195" w:rsidP="00BC0195">
      <w:pPr>
        <w:numPr>
          <w:ilvl w:val="1"/>
          <w:numId w:val="16"/>
        </w:numPr>
      </w:pPr>
      <w:r w:rsidRPr="00BC0195">
        <w:t xml:space="preserve">Compares the hashed password with the stored hash by calling </w:t>
      </w:r>
      <w:proofErr w:type="spellStart"/>
      <w:proofErr w:type="gramStart"/>
      <w:r w:rsidRPr="00BC0195">
        <w:t>compareCredentials</w:t>
      </w:r>
      <w:proofErr w:type="spellEnd"/>
      <w:r w:rsidRPr="00BC0195">
        <w:t>(</w:t>
      </w:r>
      <w:proofErr w:type="gramEnd"/>
      <w:r w:rsidRPr="00BC0195">
        <w:t>).</w:t>
      </w:r>
    </w:p>
    <w:p w14:paraId="44CD09A5" w14:textId="77777777" w:rsidR="00BC0195" w:rsidRPr="00BC0195" w:rsidRDefault="00BC0195" w:rsidP="00BC0195">
      <w:pPr>
        <w:numPr>
          <w:ilvl w:val="1"/>
          <w:numId w:val="16"/>
        </w:numPr>
      </w:pPr>
      <w:r w:rsidRPr="00BC0195">
        <w:t>If the credentials match, the program prints a success message; otherwise, it prints an error message and exits.</w:t>
      </w:r>
    </w:p>
    <w:p w14:paraId="49A763F1" w14:textId="77777777" w:rsidR="00BC0195" w:rsidRDefault="00BC0195" w:rsidP="00BC0195"/>
    <w:p w14:paraId="3AD105C6" w14:textId="77777777" w:rsidR="00BC0195" w:rsidRDefault="00000000">
      <w:pPr>
        <w:rPr>
          <w:rFonts w:ascii="Courier New" w:hAnsi="Courier New" w:cs="Courier New"/>
        </w:rPr>
      </w:pPr>
      <w:r>
        <w:br/>
      </w:r>
      <w:r w:rsidRPr="00BC0195">
        <w:rPr>
          <w:rFonts w:ascii="Courier New" w:hAnsi="Courier New" w:cs="Courier New"/>
        </w:rPr>
        <w:t xml:space="preserve">void </w:t>
      </w:r>
      <w:proofErr w:type="gramStart"/>
      <w:r w:rsidRPr="00BC0195">
        <w:rPr>
          <w:rFonts w:ascii="Courier New" w:hAnsi="Courier New" w:cs="Courier New"/>
        </w:rPr>
        <w:t>setup(</w:t>
      </w:r>
      <w:proofErr w:type="gramEnd"/>
      <w:r w:rsidRPr="00BC0195">
        <w:rPr>
          <w:rFonts w:ascii="Courier New" w:hAnsi="Courier New" w:cs="Courier New"/>
        </w:rPr>
        <w:t>) {</w:t>
      </w:r>
      <w:r w:rsidRPr="00BC0195">
        <w:rPr>
          <w:rFonts w:ascii="Courier New" w:hAnsi="Courier New" w:cs="Courier New"/>
        </w:rPr>
        <w:br/>
        <w:t xml:space="preserve">   </w:t>
      </w:r>
      <w:proofErr w:type="spellStart"/>
      <w:r w:rsidRPr="00BC0195">
        <w:rPr>
          <w:rFonts w:ascii="Courier New" w:hAnsi="Courier New" w:cs="Courier New"/>
        </w:rPr>
        <w:t>Serial.begin</w:t>
      </w:r>
      <w:proofErr w:type="spellEnd"/>
      <w:r w:rsidRPr="00BC0195">
        <w:rPr>
          <w:rFonts w:ascii="Courier New" w:hAnsi="Courier New" w:cs="Courier New"/>
        </w:rPr>
        <w:t>(9600);</w:t>
      </w:r>
      <w:r w:rsidRPr="00BC0195">
        <w:rPr>
          <w:rFonts w:ascii="Courier New" w:hAnsi="Courier New" w:cs="Courier New"/>
        </w:rPr>
        <w:br/>
        <w:t xml:space="preserve">   </w:t>
      </w:r>
      <w:proofErr w:type="spellStart"/>
      <w:r w:rsidRPr="00BC0195">
        <w:rPr>
          <w:rFonts w:ascii="Courier New" w:hAnsi="Courier New" w:cs="Courier New"/>
        </w:rPr>
        <w:t>Serial.println</w:t>
      </w:r>
      <w:proofErr w:type="spellEnd"/>
      <w:r w:rsidRPr="00BC0195">
        <w:rPr>
          <w:rFonts w:ascii="Courier New" w:hAnsi="Courier New" w:cs="Courier New"/>
        </w:rPr>
        <w:t>("Enter your username:");</w:t>
      </w:r>
      <w:r w:rsidRPr="00BC0195">
        <w:rPr>
          <w:rFonts w:ascii="Courier New" w:hAnsi="Courier New" w:cs="Courier New"/>
        </w:rPr>
        <w:br/>
        <w:t xml:space="preserve">   String username = </w:t>
      </w:r>
      <w:proofErr w:type="spellStart"/>
      <w:r w:rsidRPr="00BC0195">
        <w:rPr>
          <w:rFonts w:ascii="Courier New" w:hAnsi="Courier New" w:cs="Courier New"/>
        </w:rPr>
        <w:t>getUsername</w:t>
      </w:r>
      <w:proofErr w:type="spellEnd"/>
      <w:r w:rsidRPr="00BC0195">
        <w:rPr>
          <w:rFonts w:ascii="Courier New" w:hAnsi="Courier New" w:cs="Courier New"/>
        </w:rPr>
        <w:t>();</w:t>
      </w:r>
      <w:r w:rsidRPr="00BC0195">
        <w:rPr>
          <w:rFonts w:ascii="Courier New" w:hAnsi="Courier New" w:cs="Courier New"/>
        </w:rPr>
        <w:br/>
        <w:t xml:space="preserve">   </w:t>
      </w:r>
      <w:proofErr w:type="spellStart"/>
      <w:r w:rsidRPr="00BC0195">
        <w:rPr>
          <w:rFonts w:ascii="Courier New" w:hAnsi="Courier New" w:cs="Courier New"/>
        </w:rPr>
        <w:t>Serial.println</w:t>
      </w:r>
      <w:proofErr w:type="spellEnd"/>
      <w:r w:rsidRPr="00BC0195">
        <w:rPr>
          <w:rFonts w:ascii="Courier New" w:hAnsi="Courier New" w:cs="Courier New"/>
        </w:rPr>
        <w:t>("Enter your password:");</w:t>
      </w:r>
      <w:r w:rsidRPr="00BC0195">
        <w:rPr>
          <w:rFonts w:ascii="Courier New" w:hAnsi="Courier New" w:cs="Courier New"/>
        </w:rPr>
        <w:br/>
        <w:t xml:space="preserve">   String password = </w:t>
      </w:r>
      <w:proofErr w:type="spellStart"/>
      <w:r w:rsidRPr="00BC0195">
        <w:rPr>
          <w:rFonts w:ascii="Courier New" w:hAnsi="Courier New" w:cs="Courier New"/>
        </w:rPr>
        <w:t>getPassword</w:t>
      </w:r>
      <w:proofErr w:type="spellEnd"/>
      <w:r w:rsidRPr="00BC0195">
        <w:rPr>
          <w:rFonts w:ascii="Courier New" w:hAnsi="Courier New" w:cs="Courier New"/>
        </w:rPr>
        <w:t>();</w:t>
      </w:r>
      <w:r w:rsidRPr="00BC0195">
        <w:rPr>
          <w:rFonts w:ascii="Courier New" w:hAnsi="Courier New" w:cs="Courier New"/>
        </w:rPr>
        <w:br/>
      </w:r>
      <w:r w:rsidRPr="00BC0195">
        <w:rPr>
          <w:rFonts w:ascii="Courier New" w:hAnsi="Courier New" w:cs="Courier New"/>
        </w:rPr>
        <w:lastRenderedPageBreak/>
        <w:t xml:space="preserve">   String </w:t>
      </w:r>
      <w:proofErr w:type="spellStart"/>
      <w:r w:rsidRPr="00BC0195">
        <w:rPr>
          <w:rFonts w:ascii="Courier New" w:hAnsi="Courier New" w:cs="Courier New"/>
        </w:rPr>
        <w:t>hashedPassword</w:t>
      </w:r>
      <w:proofErr w:type="spellEnd"/>
      <w:r w:rsidRPr="00BC0195">
        <w:rPr>
          <w:rFonts w:ascii="Courier New" w:hAnsi="Courier New" w:cs="Courier New"/>
        </w:rPr>
        <w:t xml:space="preserve"> = </w:t>
      </w:r>
      <w:proofErr w:type="spellStart"/>
      <w:proofErr w:type="gramStart"/>
      <w:r w:rsidRPr="00BC0195">
        <w:rPr>
          <w:rFonts w:ascii="Courier New" w:hAnsi="Courier New" w:cs="Courier New"/>
        </w:rPr>
        <w:t>hashPassword</w:t>
      </w:r>
      <w:proofErr w:type="spellEnd"/>
      <w:r w:rsidRPr="00BC0195">
        <w:rPr>
          <w:rFonts w:ascii="Courier New" w:hAnsi="Courier New" w:cs="Courier New"/>
        </w:rPr>
        <w:t>(password</w:t>
      </w:r>
      <w:proofErr w:type="gramEnd"/>
      <w:r w:rsidRPr="00BC0195">
        <w:rPr>
          <w:rFonts w:ascii="Courier New" w:hAnsi="Courier New" w:cs="Courier New"/>
        </w:rPr>
        <w:t>);</w:t>
      </w:r>
      <w:r w:rsidRPr="00BC0195">
        <w:rPr>
          <w:rFonts w:ascii="Courier New" w:hAnsi="Courier New" w:cs="Courier New"/>
        </w:rPr>
        <w:br/>
        <w:t xml:space="preserve">   </w:t>
      </w:r>
      <w:proofErr w:type="spellStart"/>
      <w:r w:rsidRPr="00BC0195">
        <w:rPr>
          <w:rFonts w:ascii="Courier New" w:hAnsi="Courier New" w:cs="Courier New"/>
        </w:rPr>
        <w:t>compareCredentials</w:t>
      </w:r>
      <w:proofErr w:type="spellEnd"/>
      <w:r w:rsidRPr="00BC0195">
        <w:rPr>
          <w:rFonts w:ascii="Courier New" w:hAnsi="Courier New" w:cs="Courier New"/>
        </w:rPr>
        <w:t xml:space="preserve">(username, </w:t>
      </w:r>
      <w:proofErr w:type="spellStart"/>
      <w:r w:rsidRPr="00BC0195">
        <w:rPr>
          <w:rFonts w:ascii="Courier New" w:hAnsi="Courier New" w:cs="Courier New"/>
        </w:rPr>
        <w:t>hashedPassword</w:t>
      </w:r>
      <w:proofErr w:type="spellEnd"/>
      <w:r w:rsidRPr="00BC0195">
        <w:rPr>
          <w:rFonts w:ascii="Courier New" w:hAnsi="Courier New" w:cs="Courier New"/>
        </w:rPr>
        <w:t>);</w:t>
      </w:r>
      <w:r w:rsidRPr="00BC0195">
        <w:rPr>
          <w:rFonts w:ascii="Courier New" w:hAnsi="Courier New" w:cs="Courier New"/>
        </w:rPr>
        <w:br/>
        <w:t>}</w:t>
      </w:r>
    </w:p>
    <w:p w14:paraId="34F6B8E4" w14:textId="0C8C5C41" w:rsidR="00BC0195" w:rsidRPr="00BC0195" w:rsidRDefault="00BC0195" w:rsidP="00BC0195">
      <w:pPr>
        <w:pStyle w:val="ListParagraph"/>
        <w:numPr>
          <w:ilvl w:val="0"/>
          <w:numId w:val="16"/>
        </w:numPr>
        <w:rPr>
          <w:rFonts w:asciiTheme="majorBidi" w:hAnsiTheme="majorBidi" w:cstheme="majorBidi"/>
        </w:rPr>
      </w:pPr>
      <w:proofErr w:type="spellStart"/>
      <w:proofErr w:type="gramStart"/>
      <w:r w:rsidRPr="00BC0195">
        <w:rPr>
          <w:rFonts w:asciiTheme="majorBidi" w:hAnsiTheme="majorBidi" w:cstheme="majorBidi"/>
          <w:b/>
          <w:bCs/>
        </w:rPr>
        <w:t>getUsername</w:t>
      </w:r>
      <w:proofErr w:type="spellEnd"/>
      <w:r w:rsidRPr="00BC0195">
        <w:rPr>
          <w:rFonts w:asciiTheme="majorBidi" w:hAnsiTheme="majorBidi" w:cstheme="majorBidi"/>
          <w:b/>
          <w:bCs/>
        </w:rPr>
        <w:t>(</w:t>
      </w:r>
      <w:proofErr w:type="gramEnd"/>
      <w:r w:rsidRPr="00BC0195">
        <w:rPr>
          <w:rFonts w:asciiTheme="majorBidi" w:hAnsiTheme="majorBidi" w:cstheme="majorBidi"/>
          <w:b/>
          <w:bCs/>
        </w:rPr>
        <w:t>)</w:t>
      </w:r>
      <w:r w:rsidRPr="00BC0195">
        <w:rPr>
          <w:rFonts w:asciiTheme="majorBidi" w:hAnsiTheme="majorBidi" w:cstheme="majorBidi"/>
        </w:rPr>
        <w:t>:</w:t>
      </w:r>
    </w:p>
    <w:p w14:paraId="781FE129" w14:textId="77777777" w:rsidR="00BC0195" w:rsidRPr="00BC0195" w:rsidRDefault="00BC0195" w:rsidP="00BC0195">
      <w:pPr>
        <w:numPr>
          <w:ilvl w:val="0"/>
          <w:numId w:val="17"/>
        </w:numPr>
        <w:rPr>
          <w:rFonts w:asciiTheme="majorBidi" w:hAnsiTheme="majorBidi" w:cstheme="majorBidi"/>
        </w:rPr>
      </w:pPr>
      <w:r w:rsidRPr="00BC0195">
        <w:rPr>
          <w:rFonts w:asciiTheme="majorBidi" w:hAnsiTheme="majorBidi" w:cstheme="majorBidi"/>
        </w:rPr>
        <w:t>Waits for the user to input their username on the Serial Monitor.</w:t>
      </w:r>
    </w:p>
    <w:p w14:paraId="7A0DD608" w14:textId="77777777" w:rsidR="00BC0195" w:rsidRDefault="00BC0195" w:rsidP="00BC0195">
      <w:pPr>
        <w:numPr>
          <w:ilvl w:val="0"/>
          <w:numId w:val="17"/>
        </w:numPr>
        <w:rPr>
          <w:rFonts w:asciiTheme="majorBidi" w:hAnsiTheme="majorBidi" w:cstheme="majorBidi"/>
        </w:rPr>
      </w:pPr>
      <w:r w:rsidRPr="00BC0195">
        <w:rPr>
          <w:rFonts w:asciiTheme="majorBidi" w:hAnsiTheme="majorBidi" w:cstheme="majorBidi"/>
        </w:rPr>
        <w:t xml:space="preserve">Reads the string entered by the user via </w:t>
      </w:r>
      <w:proofErr w:type="spellStart"/>
      <w:r w:rsidRPr="00BC0195">
        <w:rPr>
          <w:rFonts w:asciiTheme="majorBidi" w:hAnsiTheme="majorBidi" w:cstheme="majorBidi"/>
        </w:rPr>
        <w:t>Serial.readStringUntil</w:t>
      </w:r>
      <w:proofErr w:type="spellEnd"/>
      <w:r w:rsidRPr="00BC0195">
        <w:rPr>
          <w:rFonts w:asciiTheme="majorBidi" w:hAnsiTheme="majorBidi" w:cstheme="majorBidi"/>
        </w:rPr>
        <w:t>('\n') and returns it for further comparison.</w:t>
      </w:r>
    </w:p>
    <w:p w14:paraId="4BCCEEBD" w14:textId="77777777" w:rsidR="00BC0195" w:rsidRPr="00BC0195" w:rsidRDefault="00BC0195" w:rsidP="00BC0195">
      <w:pPr>
        <w:rPr>
          <w:rFonts w:ascii="Courier New" w:hAnsi="Courier New" w:cs="Courier New"/>
        </w:rPr>
      </w:pPr>
      <w:r w:rsidRPr="00BC0195">
        <w:rPr>
          <w:rFonts w:ascii="Courier New" w:hAnsi="Courier New" w:cs="Courier New"/>
        </w:rPr>
        <w:t xml:space="preserve">String </w:t>
      </w:r>
      <w:proofErr w:type="spellStart"/>
      <w:proofErr w:type="gramStart"/>
      <w:r w:rsidRPr="00BC0195">
        <w:rPr>
          <w:rFonts w:ascii="Courier New" w:hAnsi="Courier New" w:cs="Courier New"/>
        </w:rPr>
        <w:t>getUsername</w:t>
      </w:r>
      <w:proofErr w:type="spellEnd"/>
      <w:r w:rsidRPr="00BC0195">
        <w:rPr>
          <w:rFonts w:ascii="Courier New" w:hAnsi="Courier New" w:cs="Courier New"/>
        </w:rPr>
        <w:t>(</w:t>
      </w:r>
      <w:proofErr w:type="gramEnd"/>
      <w:r w:rsidRPr="00BC0195">
        <w:rPr>
          <w:rFonts w:ascii="Courier New" w:hAnsi="Courier New" w:cs="Courier New"/>
        </w:rPr>
        <w:t>) {</w:t>
      </w:r>
    </w:p>
    <w:p w14:paraId="0FEFB4DC" w14:textId="77777777" w:rsidR="00BC0195" w:rsidRPr="00BC0195" w:rsidRDefault="00BC0195" w:rsidP="00BC0195">
      <w:pPr>
        <w:rPr>
          <w:rFonts w:ascii="Courier New" w:hAnsi="Courier New" w:cs="Courier New"/>
        </w:rPr>
      </w:pPr>
      <w:r w:rsidRPr="00BC0195">
        <w:rPr>
          <w:rFonts w:ascii="Courier New" w:hAnsi="Courier New" w:cs="Courier New"/>
        </w:rPr>
        <w:t xml:space="preserve">   while (</w:t>
      </w:r>
      <w:proofErr w:type="spellStart"/>
      <w:r w:rsidRPr="00BC0195">
        <w:rPr>
          <w:rFonts w:ascii="Courier New" w:hAnsi="Courier New" w:cs="Courier New"/>
        </w:rPr>
        <w:t>Serial.available</w:t>
      </w:r>
      <w:proofErr w:type="spellEnd"/>
      <w:r w:rsidRPr="00BC0195">
        <w:rPr>
          <w:rFonts w:ascii="Courier New" w:hAnsi="Courier New" w:cs="Courier New"/>
        </w:rPr>
        <w:t xml:space="preserve">() == </w:t>
      </w:r>
      <w:proofErr w:type="gramStart"/>
      <w:r w:rsidRPr="00BC0195">
        <w:rPr>
          <w:rFonts w:ascii="Courier New" w:hAnsi="Courier New" w:cs="Courier New"/>
        </w:rPr>
        <w:t>0) {}</w:t>
      </w:r>
      <w:proofErr w:type="gramEnd"/>
      <w:r w:rsidRPr="00BC0195">
        <w:rPr>
          <w:rFonts w:ascii="Courier New" w:hAnsi="Courier New" w:cs="Courier New"/>
        </w:rPr>
        <w:t xml:space="preserve"> // Wait for input</w:t>
      </w:r>
    </w:p>
    <w:p w14:paraId="79FA1A7C" w14:textId="77777777" w:rsidR="00BC0195" w:rsidRPr="00BC0195" w:rsidRDefault="00BC0195" w:rsidP="00BC0195">
      <w:pPr>
        <w:rPr>
          <w:rFonts w:ascii="Courier New" w:hAnsi="Courier New" w:cs="Courier New"/>
        </w:rPr>
      </w:pPr>
      <w:r w:rsidRPr="00BC0195">
        <w:rPr>
          <w:rFonts w:ascii="Courier New" w:hAnsi="Courier New" w:cs="Courier New"/>
        </w:rPr>
        <w:t xml:space="preserve">   return </w:t>
      </w:r>
      <w:proofErr w:type="spellStart"/>
      <w:r w:rsidRPr="00BC0195">
        <w:rPr>
          <w:rFonts w:ascii="Courier New" w:hAnsi="Courier New" w:cs="Courier New"/>
        </w:rPr>
        <w:t>Serial.readStringUntil</w:t>
      </w:r>
      <w:proofErr w:type="spellEnd"/>
      <w:r w:rsidRPr="00BC0195">
        <w:rPr>
          <w:rFonts w:ascii="Courier New" w:hAnsi="Courier New" w:cs="Courier New"/>
        </w:rPr>
        <w:t>('\n'); // Read and return username</w:t>
      </w:r>
    </w:p>
    <w:p w14:paraId="382AE0AF" w14:textId="0AD6FA97" w:rsidR="00BC0195" w:rsidRDefault="00BC0195" w:rsidP="00BC0195">
      <w:pPr>
        <w:rPr>
          <w:rFonts w:ascii="Courier New" w:hAnsi="Courier New" w:cs="Courier New"/>
        </w:rPr>
      </w:pPr>
      <w:r w:rsidRPr="00BC0195">
        <w:rPr>
          <w:rFonts w:ascii="Courier New" w:hAnsi="Courier New" w:cs="Courier New"/>
        </w:rPr>
        <w:t>}</w:t>
      </w:r>
    </w:p>
    <w:p w14:paraId="3296E821" w14:textId="77777777" w:rsidR="00BC0195" w:rsidRPr="00BC0195" w:rsidRDefault="00BC0195" w:rsidP="00BC0195">
      <w:pPr>
        <w:numPr>
          <w:ilvl w:val="0"/>
          <w:numId w:val="19"/>
        </w:numPr>
      </w:pPr>
      <w:proofErr w:type="spellStart"/>
      <w:proofErr w:type="gramStart"/>
      <w:r w:rsidRPr="00BC0195">
        <w:rPr>
          <w:b/>
          <w:bCs/>
        </w:rPr>
        <w:t>getPassword</w:t>
      </w:r>
      <w:proofErr w:type="spellEnd"/>
      <w:r w:rsidRPr="00BC0195">
        <w:rPr>
          <w:b/>
          <w:bCs/>
        </w:rPr>
        <w:t>(</w:t>
      </w:r>
      <w:proofErr w:type="gramEnd"/>
      <w:r w:rsidRPr="00BC0195">
        <w:rPr>
          <w:b/>
          <w:bCs/>
        </w:rPr>
        <w:t>)</w:t>
      </w:r>
      <w:r w:rsidRPr="00BC0195">
        <w:t>:</w:t>
      </w:r>
    </w:p>
    <w:p w14:paraId="6253FDA6" w14:textId="77777777" w:rsidR="00BC0195" w:rsidRPr="00BC0195" w:rsidRDefault="00BC0195" w:rsidP="00BC0195">
      <w:pPr>
        <w:numPr>
          <w:ilvl w:val="1"/>
          <w:numId w:val="19"/>
        </w:numPr>
      </w:pPr>
      <w:r w:rsidRPr="00BC0195">
        <w:t xml:space="preserve">Similar to </w:t>
      </w:r>
      <w:proofErr w:type="spellStart"/>
      <w:proofErr w:type="gramStart"/>
      <w:r w:rsidRPr="00BC0195">
        <w:t>getUsername</w:t>
      </w:r>
      <w:proofErr w:type="spellEnd"/>
      <w:r w:rsidRPr="00BC0195">
        <w:t>(</w:t>
      </w:r>
      <w:proofErr w:type="gramEnd"/>
      <w:r w:rsidRPr="00BC0195">
        <w:t>), this function reads the user-entered password from the Serial Monitor and returns it as a string.</w:t>
      </w:r>
    </w:p>
    <w:p w14:paraId="3910E259" w14:textId="77777777" w:rsidR="00BC0195" w:rsidRPr="00BC0195" w:rsidRDefault="00BC0195" w:rsidP="00BC0195">
      <w:pPr>
        <w:rPr>
          <w:rFonts w:ascii="Courier New" w:hAnsi="Courier New" w:cs="Courier New"/>
        </w:rPr>
      </w:pPr>
      <w:r w:rsidRPr="00BC0195">
        <w:rPr>
          <w:rFonts w:ascii="Courier New" w:hAnsi="Courier New" w:cs="Courier New"/>
        </w:rPr>
        <w:t xml:space="preserve">String </w:t>
      </w:r>
      <w:proofErr w:type="spellStart"/>
      <w:proofErr w:type="gramStart"/>
      <w:r w:rsidRPr="00BC0195">
        <w:rPr>
          <w:rFonts w:ascii="Courier New" w:hAnsi="Courier New" w:cs="Courier New"/>
        </w:rPr>
        <w:t>getPassword</w:t>
      </w:r>
      <w:proofErr w:type="spellEnd"/>
      <w:r w:rsidRPr="00BC0195">
        <w:rPr>
          <w:rFonts w:ascii="Courier New" w:hAnsi="Courier New" w:cs="Courier New"/>
        </w:rPr>
        <w:t>(</w:t>
      </w:r>
      <w:proofErr w:type="gramEnd"/>
      <w:r w:rsidRPr="00BC0195">
        <w:rPr>
          <w:rFonts w:ascii="Courier New" w:hAnsi="Courier New" w:cs="Courier New"/>
        </w:rPr>
        <w:t>) {</w:t>
      </w:r>
    </w:p>
    <w:p w14:paraId="57C8491F" w14:textId="77777777" w:rsidR="00BC0195" w:rsidRPr="00BC0195" w:rsidRDefault="00BC0195" w:rsidP="00BC0195">
      <w:pPr>
        <w:rPr>
          <w:rFonts w:ascii="Courier New" w:hAnsi="Courier New" w:cs="Courier New"/>
        </w:rPr>
      </w:pPr>
      <w:r w:rsidRPr="00BC0195">
        <w:rPr>
          <w:rFonts w:ascii="Courier New" w:hAnsi="Courier New" w:cs="Courier New"/>
        </w:rPr>
        <w:t xml:space="preserve">   while (</w:t>
      </w:r>
      <w:proofErr w:type="spellStart"/>
      <w:r w:rsidRPr="00BC0195">
        <w:rPr>
          <w:rFonts w:ascii="Courier New" w:hAnsi="Courier New" w:cs="Courier New"/>
        </w:rPr>
        <w:t>Serial.available</w:t>
      </w:r>
      <w:proofErr w:type="spellEnd"/>
      <w:r w:rsidRPr="00BC0195">
        <w:rPr>
          <w:rFonts w:ascii="Courier New" w:hAnsi="Courier New" w:cs="Courier New"/>
        </w:rPr>
        <w:t xml:space="preserve">() == </w:t>
      </w:r>
      <w:proofErr w:type="gramStart"/>
      <w:r w:rsidRPr="00BC0195">
        <w:rPr>
          <w:rFonts w:ascii="Courier New" w:hAnsi="Courier New" w:cs="Courier New"/>
        </w:rPr>
        <w:t>0) {}</w:t>
      </w:r>
      <w:proofErr w:type="gramEnd"/>
      <w:r w:rsidRPr="00BC0195">
        <w:rPr>
          <w:rFonts w:ascii="Courier New" w:hAnsi="Courier New" w:cs="Courier New"/>
        </w:rPr>
        <w:t xml:space="preserve"> // Wait for input</w:t>
      </w:r>
    </w:p>
    <w:p w14:paraId="39AA0D78" w14:textId="77777777" w:rsidR="00BC0195" w:rsidRPr="00BC0195" w:rsidRDefault="00BC0195" w:rsidP="00BC0195">
      <w:pPr>
        <w:rPr>
          <w:rFonts w:ascii="Courier New" w:hAnsi="Courier New" w:cs="Courier New"/>
        </w:rPr>
      </w:pPr>
      <w:r w:rsidRPr="00BC0195">
        <w:rPr>
          <w:rFonts w:ascii="Courier New" w:hAnsi="Courier New" w:cs="Courier New"/>
        </w:rPr>
        <w:t xml:space="preserve">   return </w:t>
      </w:r>
      <w:proofErr w:type="spellStart"/>
      <w:r w:rsidRPr="00BC0195">
        <w:rPr>
          <w:rFonts w:ascii="Courier New" w:hAnsi="Courier New" w:cs="Courier New"/>
        </w:rPr>
        <w:t>Serial.readStringUntil</w:t>
      </w:r>
      <w:proofErr w:type="spellEnd"/>
      <w:r w:rsidRPr="00BC0195">
        <w:rPr>
          <w:rFonts w:ascii="Courier New" w:hAnsi="Courier New" w:cs="Courier New"/>
        </w:rPr>
        <w:t>('\n'); // Read and return password</w:t>
      </w:r>
    </w:p>
    <w:p w14:paraId="5B564734" w14:textId="4BD37AF3" w:rsidR="00BC0195" w:rsidRPr="00BC0195" w:rsidRDefault="00BC0195" w:rsidP="00BC0195">
      <w:pPr>
        <w:rPr>
          <w:rFonts w:ascii="Courier New" w:hAnsi="Courier New" w:cs="Courier New"/>
        </w:rPr>
      </w:pPr>
      <w:r w:rsidRPr="00BC0195">
        <w:rPr>
          <w:rFonts w:ascii="Courier New" w:hAnsi="Courier New" w:cs="Courier New"/>
        </w:rPr>
        <w:t>}</w:t>
      </w:r>
    </w:p>
    <w:p w14:paraId="7F8E783B" w14:textId="2F228372" w:rsidR="00BC0195" w:rsidRPr="00BC0195" w:rsidRDefault="00BC0195" w:rsidP="00BC0195">
      <w:pPr>
        <w:pStyle w:val="ListParagraph"/>
        <w:numPr>
          <w:ilvl w:val="0"/>
          <w:numId w:val="19"/>
        </w:numPr>
        <w:rPr>
          <w:rFonts w:asciiTheme="majorBidi" w:hAnsiTheme="majorBidi" w:cstheme="majorBidi"/>
        </w:rPr>
      </w:pPr>
      <w:proofErr w:type="spellStart"/>
      <w:proofErr w:type="gramStart"/>
      <w:r w:rsidRPr="00BC0195">
        <w:rPr>
          <w:rFonts w:asciiTheme="majorBidi" w:hAnsiTheme="majorBidi" w:cstheme="majorBidi"/>
          <w:b/>
          <w:bCs/>
        </w:rPr>
        <w:t>hashPassword</w:t>
      </w:r>
      <w:proofErr w:type="spellEnd"/>
      <w:r w:rsidRPr="00BC0195">
        <w:rPr>
          <w:rFonts w:asciiTheme="majorBidi" w:hAnsiTheme="majorBidi" w:cstheme="majorBidi"/>
          <w:b/>
          <w:bCs/>
        </w:rPr>
        <w:t>(</w:t>
      </w:r>
      <w:proofErr w:type="gramEnd"/>
      <w:r w:rsidRPr="00BC0195">
        <w:rPr>
          <w:rFonts w:asciiTheme="majorBidi" w:hAnsiTheme="majorBidi" w:cstheme="majorBidi"/>
          <w:b/>
          <w:bCs/>
        </w:rPr>
        <w:t>)</w:t>
      </w:r>
      <w:r w:rsidRPr="00BC0195">
        <w:rPr>
          <w:rFonts w:asciiTheme="majorBidi" w:hAnsiTheme="majorBidi" w:cstheme="majorBidi"/>
        </w:rPr>
        <w:t>:</w:t>
      </w:r>
    </w:p>
    <w:p w14:paraId="17A75D82" w14:textId="77777777" w:rsidR="00BC0195" w:rsidRPr="00BC0195" w:rsidRDefault="00BC0195" w:rsidP="00BC0195">
      <w:pPr>
        <w:numPr>
          <w:ilvl w:val="0"/>
          <w:numId w:val="20"/>
        </w:numPr>
        <w:rPr>
          <w:rFonts w:asciiTheme="majorBidi" w:hAnsiTheme="majorBidi" w:cstheme="majorBidi"/>
        </w:rPr>
      </w:pPr>
      <w:r w:rsidRPr="00BC0195">
        <w:rPr>
          <w:rFonts w:asciiTheme="majorBidi" w:hAnsiTheme="majorBidi" w:cstheme="majorBidi"/>
        </w:rPr>
        <w:t>Uses the MD5 library to hash the password string input by the user.</w:t>
      </w:r>
    </w:p>
    <w:p w14:paraId="0ABAF143" w14:textId="77777777" w:rsidR="00BC0195" w:rsidRPr="00BC0195" w:rsidRDefault="00BC0195" w:rsidP="00BC0195">
      <w:pPr>
        <w:numPr>
          <w:ilvl w:val="0"/>
          <w:numId w:val="20"/>
        </w:numPr>
        <w:rPr>
          <w:rFonts w:asciiTheme="majorBidi" w:hAnsiTheme="majorBidi" w:cstheme="majorBidi"/>
        </w:rPr>
      </w:pPr>
      <w:r w:rsidRPr="00BC0195">
        <w:rPr>
          <w:rFonts w:asciiTheme="majorBidi" w:hAnsiTheme="majorBidi" w:cstheme="majorBidi"/>
        </w:rPr>
        <w:t>Converts the password into its MD5 hash equivalent for secure comparison.</w:t>
      </w:r>
    </w:p>
    <w:p w14:paraId="3438D882" w14:textId="77777777" w:rsidR="00BC0195" w:rsidRPr="00BC0195" w:rsidRDefault="00000000" w:rsidP="00BC0195">
      <w:pPr>
        <w:rPr>
          <w:rFonts w:ascii="Courier New" w:hAnsi="Courier New" w:cs="Courier New"/>
        </w:rPr>
      </w:pPr>
      <w:r w:rsidRPr="00BC0195">
        <w:rPr>
          <w:rFonts w:ascii="Courier New" w:hAnsi="Courier New" w:cs="Courier New"/>
        </w:rPr>
        <w:br/>
      </w:r>
      <w:r w:rsidR="00BC0195" w:rsidRPr="00BC0195">
        <w:rPr>
          <w:rFonts w:ascii="Courier New" w:hAnsi="Courier New" w:cs="Courier New"/>
        </w:rPr>
        <w:t xml:space="preserve">String </w:t>
      </w:r>
      <w:proofErr w:type="spellStart"/>
      <w:proofErr w:type="gramStart"/>
      <w:r w:rsidR="00BC0195" w:rsidRPr="00BC0195">
        <w:rPr>
          <w:rFonts w:ascii="Courier New" w:hAnsi="Courier New" w:cs="Courier New"/>
        </w:rPr>
        <w:t>hashPassword</w:t>
      </w:r>
      <w:proofErr w:type="spellEnd"/>
      <w:r w:rsidR="00BC0195" w:rsidRPr="00BC0195">
        <w:rPr>
          <w:rFonts w:ascii="Courier New" w:hAnsi="Courier New" w:cs="Courier New"/>
        </w:rPr>
        <w:t>(</w:t>
      </w:r>
      <w:proofErr w:type="gramEnd"/>
      <w:r w:rsidR="00BC0195" w:rsidRPr="00BC0195">
        <w:rPr>
          <w:rFonts w:ascii="Courier New" w:hAnsi="Courier New" w:cs="Courier New"/>
        </w:rPr>
        <w:t>String password) {</w:t>
      </w:r>
    </w:p>
    <w:p w14:paraId="03D6C11D" w14:textId="77777777" w:rsidR="00BC0195" w:rsidRPr="00BC0195" w:rsidRDefault="00BC0195" w:rsidP="00BC0195">
      <w:pPr>
        <w:rPr>
          <w:rFonts w:ascii="Courier New" w:hAnsi="Courier New" w:cs="Courier New"/>
        </w:rPr>
      </w:pPr>
      <w:r w:rsidRPr="00BC0195">
        <w:rPr>
          <w:rFonts w:ascii="Courier New" w:hAnsi="Courier New" w:cs="Courier New"/>
        </w:rPr>
        <w:t xml:space="preserve">   return MD5(password); // MD5 hashing function</w:t>
      </w:r>
    </w:p>
    <w:p w14:paraId="6BB048BD" w14:textId="60BB1680" w:rsidR="005563C3" w:rsidRDefault="00BC0195" w:rsidP="00BC0195">
      <w:pPr>
        <w:rPr>
          <w:rFonts w:ascii="Courier New" w:hAnsi="Courier New" w:cs="Courier New"/>
        </w:rPr>
      </w:pPr>
      <w:r w:rsidRPr="00BC0195">
        <w:rPr>
          <w:rFonts w:ascii="Courier New" w:hAnsi="Courier New" w:cs="Courier New"/>
        </w:rPr>
        <w:t>}</w:t>
      </w:r>
    </w:p>
    <w:p w14:paraId="5AE722EB" w14:textId="5896A466" w:rsidR="00B9603E" w:rsidRPr="00B9603E" w:rsidRDefault="00B9603E" w:rsidP="00B9603E">
      <w:pPr>
        <w:pStyle w:val="ListParagraph"/>
        <w:numPr>
          <w:ilvl w:val="0"/>
          <w:numId w:val="19"/>
        </w:numPr>
        <w:rPr>
          <w:rFonts w:asciiTheme="majorBidi" w:hAnsiTheme="majorBidi" w:cstheme="majorBidi"/>
          <w:b/>
          <w:bCs/>
        </w:rPr>
      </w:pPr>
      <w:proofErr w:type="spellStart"/>
      <w:proofErr w:type="gramStart"/>
      <w:r w:rsidRPr="00B9603E">
        <w:rPr>
          <w:rFonts w:asciiTheme="majorBidi" w:hAnsiTheme="majorBidi" w:cstheme="majorBidi"/>
          <w:b/>
          <w:bCs/>
        </w:rPr>
        <w:t>compareCredentials</w:t>
      </w:r>
      <w:proofErr w:type="spellEnd"/>
      <w:r w:rsidRPr="00B9603E">
        <w:rPr>
          <w:rFonts w:asciiTheme="majorBidi" w:hAnsiTheme="majorBidi" w:cstheme="majorBidi"/>
          <w:b/>
          <w:bCs/>
        </w:rPr>
        <w:t>(</w:t>
      </w:r>
      <w:proofErr w:type="gramEnd"/>
      <w:r w:rsidRPr="00B9603E">
        <w:rPr>
          <w:rFonts w:asciiTheme="majorBidi" w:hAnsiTheme="majorBidi" w:cstheme="majorBidi"/>
          <w:b/>
          <w:bCs/>
        </w:rPr>
        <w:t>)</w:t>
      </w:r>
      <w:r w:rsidRPr="00B9603E">
        <w:rPr>
          <w:rFonts w:asciiTheme="majorBidi" w:hAnsiTheme="majorBidi" w:cstheme="majorBidi"/>
        </w:rPr>
        <w:t>:</w:t>
      </w:r>
    </w:p>
    <w:p w14:paraId="70337672" w14:textId="77777777" w:rsidR="00B9603E" w:rsidRPr="00B9603E" w:rsidRDefault="00B9603E" w:rsidP="00B9603E">
      <w:pPr>
        <w:numPr>
          <w:ilvl w:val="0"/>
          <w:numId w:val="21"/>
        </w:numPr>
        <w:rPr>
          <w:rFonts w:asciiTheme="majorBidi" w:hAnsiTheme="majorBidi" w:cstheme="majorBidi"/>
        </w:rPr>
      </w:pPr>
      <w:r w:rsidRPr="00B9603E">
        <w:rPr>
          <w:rFonts w:asciiTheme="majorBidi" w:hAnsiTheme="majorBidi" w:cstheme="majorBidi"/>
        </w:rPr>
        <w:lastRenderedPageBreak/>
        <w:t>This function compares the entered username and hashed password with stored values.</w:t>
      </w:r>
    </w:p>
    <w:p w14:paraId="0153F4E5" w14:textId="77777777" w:rsidR="00B9603E" w:rsidRPr="00B9603E" w:rsidRDefault="00B9603E" w:rsidP="00B9603E">
      <w:pPr>
        <w:numPr>
          <w:ilvl w:val="0"/>
          <w:numId w:val="21"/>
        </w:numPr>
        <w:rPr>
          <w:rFonts w:asciiTheme="majorBidi" w:hAnsiTheme="majorBidi" w:cstheme="majorBidi"/>
        </w:rPr>
      </w:pPr>
      <w:r w:rsidRPr="00B9603E">
        <w:rPr>
          <w:rFonts w:asciiTheme="majorBidi" w:hAnsiTheme="majorBidi" w:cstheme="majorBidi"/>
        </w:rPr>
        <w:t>If both match, it prints a welcome message; otherwise, it prints an error message and denies access.</w:t>
      </w:r>
    </w:p>
    <w:p w14:paraId="7273DD60" w14:textId="77777777" w:rsidR="00B9603E" w:rsidRPr="00B9603E" w:rsidRDefault="00B9603E" w:rsidP="00B9603E">
      <w:pPr>
        <w:rPr>
          <w:rFonts w:ascii="Courier New" w:hAnsi="Courier New" w:cs="Courier New"/>
        </w:rPr>
      </w:pPr>
      <w:r w:rsidRPr="00B9603E">
        <w:rPr>
          <w:rFonts w:ascii="Courier New" w:hAnsi="Courier New" w:cs="Courier New"/>
        </w:rPr>
        <w:t xml:space="preserve">void </w:t>
      </w:r>
      <w:proofErr w:type="spellStart"/>
      <w:proofErr w:type="gramStart"/>
      <w:r w:rsidRPr="00B9603E">
        <w:rPr>
          <w:rFonts w:ascii="Courier New" w:hAnsi="Courier New" w:cs="Courier New"/>
        </w:rPr>
        <w:t>compareCredentials</w:t>
      </w:r>
      <w:proofErr w:type="spellEnd"/>
      <w:r w:rsidRPr="00B9603E">
        <w:rPr>
          <w:rFonts w:ascii="Courier New" w:hAnsi="Courier New" w:cs="Courier New"/>
        </w:rPr>
        <w:t>(</w:t>
      </w:r>
      <w:proofErr w:type="gramEnd"/>
      <w:r w:rsidRPr="00B9603E">
        <w:rPr>
          <w:rFonts w:ascii="Courier New" w:hAnsi="Courier New" w:cs="Courier New"/>
        </w:rPr>
        <w:t xml:space="preserve">String username, String </w:t>
      </w:r>
      <w:proofErr w:type="spellStart"/>
      <w:proofErr w:type="gramStart"/>
      <w:r w:rsidRPr="00B9603E">
        <w:rPr>
          <w:rFonts w:ascii="Courier New" w:hAnsi="Courier New" w:cs="Courier New"/>
        </w:rPr>
        <w:t>hashedPassword</w:t>
      </w:r>
      <w:proofErr w:type="spellEnd"/>
      <w:r w:rsidRPr="00B9603E">
        <w:rPr>
          <w:rFonts w:ascii="Courier New" w:hAnsi="Courier New" w:cs="Courier New"/>
        </w:rPr>
        <w:t>) {</w:t>
      </w:r>
      <w:proofErr w:type="gramEnd"/>
    </w:p>
    <w:p w14:paraId="62009885" w14:textId="77777777" w:rsidR="00B9603E" w:rsidRPr="00B9603E" w:rsidRDefault="00B9603E" w:rsidP="00B9603E">
      <w:pPr>
        <w:rPr>
          <w:rFonts w:ascii="Courier New" w:hAnsi="Courier New" w:cs="Courier New"/>
        </w:rPr>
      </w:pPr>
      <w:r w:rsidRPr="00B9603E">
        <w:rPr>
          <w:rFonts w:ascii="Courier New" w:hAnsi="Courier New" w:cs="Courier New"/>
        </w:rPr>
        <w:t xml:space="preserve">   String </w:t>
      </w:r>
      <w:proofErr w:type="spellStart"/>
      <w:r w:rsidRPr="00B9603E">
        <w:rPr>
          <w:rFonts w:ascii="Courier New" w:hAnsi="Courier New" w:cs="Courier New"/>
        </w:rPr>
        <w:t>storedUsername</w:t>
      </w:r>
      <w:proofErr w:type="spellEnd"/>
      <w:r w:rsidRPr="00B9603E">
        <w:rPr>
          <w:rFonts w:ascii="Courier New" w:hAnsi="Courier New" w:cs="Courier New"/>
        </w:rPr>
        <w:t xml:space="preserve"> = "admin</w:t>
      </w:r>
      <w:proofErr w:type="gramStart"/>
      <w:r w:rsidRPr="00B9603E">
        <w:rPr>
          <w:rFonts w:ascii="Courier New" w:hAnsi="Courier New" w:cs="Courier New"/>
        </w:rPr>
        <w:t>";</w:t>
      </w:r>
      <w:proofErr w:type="gramEnd"/>
    </w:p>
    <w:p w14:paraId="4BE80ED7" w14:textId="77777777" w:rsidR="00B9603E" w:rsidRPr="00B9603E" w:rsidRDefault="00B9603E" w:rsidP="00B9603E">
      <w:pPr>
        <w:rPr>
          <w:rFonts w:ascii="Courier New" w:hAnsi="Courier New" w:cs="Courier New"/>
        </w:rPr>
      </w:pPr>
      <w:r w:rsidRPr="00B9603E">
        <w:rPr>
          <w:rFonts w:ascii="Courier New" w:hAnsi="Courier New" w:cs="Courier New"/>
        </w:rPr>
        <w:t xml:space="preserve">   String </w:t>
      </w:r>
      <w:proofErr w:type="spellStart"/>
      <w:r w:rsidRPr="00B9603E">
        <w:rPr>
          <w:rFonts w:ascii="Courier New" w:hAnsi="Courier New" w:cs="Courier New"/>
        </w:rPr>
        <w:t>storedHashedPassword</w:t>
      </w:r>
      <w:proofErr w:type="spellEnd"/>
      <w:r w:rsidRPr="00B9603E">
        <w:rPr>
          <w:rFonts w:ascii="Courier New" w:hAnsi="Courier New" w:cs="Courier New"/>
        </w:rPr>
        <w:t xml:space="preserve"> = "5f4dcc3b5aa765d61d8327deb882cf99"; // MD5 of "password"</w:t>
      </w:r>
    </w:p>
    <w:p w14:paraId="208E36DC" w14:textId="77777777" w:rsidR="00B9603E" w:rsidRPr="00B9603E" w:rsidRDefault="00B9603E" w:rsidP="00B9603E">
      <w:pPr>
        <w:rPr>
          <w:rFonts w:ascii="Courier New" w:hAnsi="Courier New" w:cs="Courier New"/>
        </w:rPr>
      </w:pPr>
      <w:r w:rsidRPr="00B9603E">
        <w:rPr>
          <w:rFonts w:ascii="Courier New" w:hAnsi="Courier New" w:cs="Courier New"/>
        </w:rPr>
        <w:t xml:space="preserve">   </w:t>
      </w:r>
    </w:p>
    <w:p w14:paraId="0ADB46DB" w14:textId="77777777" w:rsidR="00B9603E" w:rsidRPr="00B9603E" w:rsidRDefault="00B9603E" w:rsidP="00B9603E">
      <w:pPr>
        <w:rPr>
          <w:rFonts w:ascii="Courier New" w:hAnsi="Courier New" w:cs="Courier New"/>
        </w:rPr>
      </w:pPr>
      <w:r w:rsidRPr="00B9603E">
        <w:rPr>
          <w:rFonts w:ascii="Courier New" w:hAnsi="Courier New" w:cs="Courier New"/>
        </w:rPr>
        <w:t xml:space="preserve">   if (username == </w:t>
      </w:r>
      <w:proofErr w:type="spellStart"/>
      <w:r w:rsidRPr="00B9603E">
        <w:rPr>
          <w:rFonts w:ascii="Courier New" w:hAnsi="Courier New" w:cs="Courier New"/>
        </w:rPr>
        <w:t>storedUsername</w:t>
      </w:r>
      <w:proofErr w:type="spellEnd"/>
      <w:r w:rsidRPr="00B9603E">
        <w:rPr>
          <w:rFonts w:ascii="Courier New" w:hAnsi="Courier New" w:cs="Courier New"/>
        </w:rPr>
        <w:t xml:space="preserve"> &amp;&amp; </w:t>
      </w:r>
      <w:proofErr w:type="spellStart"/>
      <w:r w:rsidRPr="00B9603E">
        <w:rPr>
          <w:rFonts w:ascii="Courier New" w:hAnsi="Courier New" w:cs="Courier New"/>
        </w:rPr>
        <w:t>hashedPassword</w:t>
      </w:r>
      <w:proofErr w:type="spellEnd"/>
      <w:r w:rsidRPr="00B9603E">
        <w:rPr>
          <w:rFonts w:ascii="Courier New" w:hAnsi="Courier New" w:cs="Courier New"/>
        </w:rPr>
        <w:t xml:space="preserve"> == </w:t>
      </w:r>
      <w:proofErr w:type="spellStart"/>
      <w:r w:rsidRPr="00B9603E">
        <w:rPr>
          <w:rFonts w:ascii="Courier New" w:hAnsi="Courier New" w:cs="Courier New"/>
        </w:rPr>
        <w:t>storedHashedPassword</w:t>
      </w:r>
      <w:proofErr w:type="spellEnd"/>
      <w:r w:rsidRPr="00B9603E">
        <w:rPr>
          <w:rFonts w:ascii="Courier New" w:hAnsi="Courier New" w:cs="Courier New"/>
        </w:rPr>
        <w:t>) {</w:t>
      </w:r>
    </w:p>
    <w:p w14:paraId="1939E420" w14:textId="77777777" w:rsidR="00B9603E" w:rsidRPr="00B9603E" w:rsidRDefault="00B9603E" w:rsidP="00B9603E">
      <w:pPr>
        <w:rPr>
          <w:rFonts w:ascii="Courier New" w:hAnsi="Courier New" w:cs="Courier New"/>
        </w:rPr>
      </w:pPr>
      <w:r w:rsidRPr="00B9603E">
        <w:rPr>
          <w:rFonts w:ascii="Courier New" w:hAnsi="Courier New" w:cs="Courier New"/>
        </w:rPr>
        <w:t xml:space="preserve">      </w:t>
      </w:r>
      <w:proofErr w:type="spellStart"/>
      <w:r w:rsidRPr="00B9603E">
        <w:rPr>
          <w:rFonts w:ascii="Courier New" w:hAnsi="Courier New" w:cs="Courier New"/>
        </w:rPr>
        <w:t>Serial.println</w:t>
      </w:r>
      <w:proofErr w:type="spellEnd"/>
      <w:r w:rsidRPr="00B9603E">
        <w:rPr>
          <w:rFonts w:ascii="Courier New" w:hAnsi="Courier New" w:cs="Courier New"/>
        </w:rPr>
        <w:t>("Welcome!"</w:t>
      </w:r>
      <w:proofErr w:type="gramStart"/>
      <w:r w:rsidRPr="00B9603E">
        <w:rPr>
          <w:rFonts w:ascii="Courier New" w:hAnsi="Courier New" w:cs="Courier New"/>
        </w:rPr>
        <w:t>);</w:t>
      </w:r>
      <w:proofErr w:type="gramEnd"/>
    </w:p>
    <w:p w14:paraId="5CF16BAD" w14:textId="77777777" w:rsidR="00B9603E" w:rsidRPr="00B9603E" w:rsidRDefault="00B9603E" w:rsidP="00B9603E">
      <w:pPr>
        <w:rPr>
          <w:rFonts w:ascii="Courier New" w:hAnsi="Courier New" w:cs="Courier New"/>
        </w:rPr>
      </w:pPr>
      <w:r w:rsidRPr="00B9603E">
        <w:rPr>
          <w:rFonts w:ascii="Courier New" w:hAnsi="Courier New" w:cs="Courier New"/>
        </w:rPr>
        <w:t xml:space="preserve">   } else {</w:t>
      </w:r>
    </w:p>
    <w:p w14:paraId="34BCB3B3" w14:textId="77777777" w:rsidR="00B9603E" w:rsidRPr="00B9603E" w:rsidRDefault="00B9603E" w:rsidP="00B9603E">
      <w:pPr>
        <w:rPr>
          <w:rFonts w:ascii="Courier New" w:hAnsi="Courier New" w:cs="Courier New"/>
        </w:rPr>
      </w:pPr>
      <w:r w:rsidRPr="00B9603E">
        <w:rPr>
          <w:rFonts w:ascii="Courier New" w:hAnsi="Courier New" w:cs="Courier New"/>
        </w:rPr>
        <w:t xml:space="preserve">      </w:t>
      </w:r>
      <w:proofErr w:type="spellStart"/>
      <w:r w:rsidRPr="00B9603E">
        <w:rPr>
          <w:rFonts w:ascii="Courier New" w:hAnsi="Courier New" w:cs="Courier New"/>
        </w:rPr>
        <w:t>Serial.println</w:t>
      </w:r>
      <w:proofErr w:type="spellEnd"/>
      <w:r w:rsidRPr="00B9603E">
        <w:rPr>
          <w:rFonts w:ascii="Courier New" w:hAnsi="Courier New" w:cs="Courier New"/>
        </w:rPr>
        <w:t>("Access Denied!"</w:t>
      </w:r>
      <w:proofErr w:type="gramStart"/>
      <w:r w:rsidRPr="00B9603E">
        <w:rPr>
          <w:rFonts w:ascii="Courier New" w:hAnsi="Courier New" w:cs="Courier New"/>
        </w:rPr>
        <w:t>);</w:t>
      </w:r>
      <w:proofErr w:type="gramEnd"/>
    </w:p>
    <w:p w14:paraId="4646AA6D" w14:textId="77777777" w:rsidR="00B9603E" w:rsidRPr="00B9603E" w:rsidRDefault="00B9603E" w:rsidP="00B9603E">
      <w:pPr>
        <w:rPr>
          <w:rFonts w:ascii="Courier New" w:hAnsi="Courier New" w:cs="Courier New"/>
        </w:rPr>
      </w:pPr>
      <w:r w:rsidRPr="00B9603E">
        <w:rPr>
          <w:rFonts w:ascii="Courier New" w:hAnsi="Courier New" w:cs="Courier New"/>
        </w:rPr>
        <w:t xml:space="preserve">   }</w:t>
      </w:r>
    </w:p>
    <w:p w14:paraId="385BCC3C" w14:textId="2004ED9E" w:rsidR="00BC0195" w:rsidRPr="00BC0195" w:rsidRDefault="00B9603E" w:rsidP="00B9603E">
      <w:pPr>
        <w:rPr>
          <w:rFonts w:ascii="Courier New" w:hAnsi="Courier New" w:cs="Courier New"/>
        </w:rPr>
      </w:pPr>
      <w:r w:rsidRPr="00B9603E">
        <w:rPr>
          <w:rFonts w:ascii="Courier New" w:hAnsi="Courier New" w:cs="Courier New"/>
        </w:rPr>
        <w:t>}</w:t>
      </w:r>
    </w:p>
    <w:p w14:paraId="64E35971" w14:textId="77777777" w:rsidR="005563C3" w:rsidRDefault="00000000">
      <w:pPr>
        <w:pStyle w:val="Heading3"/>
      </w:pPr>
      <w:r>
        <w:rPr>
          <w:rFonts w:ascii="Times New Roman" w:hAnsi="Times New Roman"/>
          <w:sz w:val="28"/>
        </w:rPr>
        <w:t>Task 2: XOR-Based Encryption</w:t>
      </w:r>
    </w:p>
    <w:p w14:paraId="00EB3BB7" w14:textId="60E9197B" w:rsidR="005563C3" w:rsidRDefault="00000000">
      <w:r>
        <w:t>.</w:t>
      </w:r>
    </w:p>
    <w:p w14:paraId="2977260E" w14:textId="77777777" w:rsidR="00B9603E" w:rsidRPr="00B9603E" w:rsidRDefault="00B9603E" w:rsidP="00B9603E">
      <w:r w:rsidRPr="00B9603E">
        <w:rPr>
          <w:b/>
          <w:bCs/>
        </w:rPr>
        <w:t>Objective:</w:t>
      </w:r>
      <w:r w:rsidRPr="00B9603E">
        <w:t xml:space="preserve"> Implement a system that takes a user input string, encrypts it using XOR encryption, and then decrypts it to its original form.</w:t>
      </w:r>
    </w:p>
    <w:p w14:paraId="5AFBA846" w14:textId="77777777" w:rsidR="00B9603E" w:rsidRPr="00B9603E" w:rsidRDefault="00B9603E" w:rsidP="00B9603E">
      <w:pPr>
        <w:numPr>
          <w:ilvl w:val="0"/>
          <w:numId w:val="22"/>
        </w:numPr>
      </w:pPr>
      <w:proofErr w:type="gramStart"/>
      <w:r w:rsidRPr="00B9603E">
        <w:rPr>
          <w:b/>
          <w:bCs/>
        </w:rPr>
        <w:t>setup(</w:t>
      </w:r>
      <w:proofErr w:type="gramEnd"/>
      <w:r w:rsidRPr="00B9603E">
        <w:rPr>
          <w:b/>
          <w:bCs/>
        </w:rPr>
        <w:t>)</w:t>
      </w:r>
      <w:r w:rsidRPr="00B9603E">
        <w:t>:</w:t>
      </w:r>
    </w:p>
    <w:p w14:paraId="03736052" w14:textId="77777777" w:rsidR="00B9603E" w:rsidRPr="00B9603E" w:rsidRDefault="00B9603E" w:rsidP="00B9603E">
      <w:pPr>
        <w:numPr>
          <w:ilvl w:val="1"/>
          <w:numId w:val="22"/>
        </w:numPr>
      </w:pPr>
      <w:r w:rsidRPr="00B9603E">
        <w:t>Initializes the serial communication and prompts the user to enter a string to be encrypted and decrypted.</w:t>
      </w:r>
    </w:p>
    <w:p w14:paraId="5B5E9207" w14:textId="06A1ACCB" w:rsidR="005563C3" w:rsidRPr="00B9603E" w:rsidRDefault="00000000">
      <w:pPr>
        <w:rPr>
          <w:rFonts w:ascii="Courier New" w:hAnsi="Courier New" w:cs="Courier New"/>
        </w:rPr>
      </w:pPr>
      <w:r>
        <w:t xml:space="preserve">   </w:t>
      </w:r>
      <w:r>
        <w:br/>
      </w:r>
    </w:p>
    <w:p w14:paraId="38569704" w14:textId="77777777" w:rsidR="00B9603E" w:rsidRPr="00B9603E" w:rsidRDefault="00B9603E" w:rsidP="00B9603E">
      <w:pPr>
        <w:rPr>
          <w:rFonts w:ascii="Courier New" w:hAnsi="Courier New" w:cs="Courier New"/>
        </w:rPr>
      </w:pPr>
      <w:r w:rsidRPr="00B9603E">
        <w:rPr>
          <w:rFonts w:ascii="Courier New" w:hAnsi="Courier New" w:cs="Courier New"/>
        </w:rPr>
        <w:t xml:space="preserve">void </w:t>
      </w:r>
      <w:proofErr w:type="gramStart"/>
      <w:r w:rsidRPr="00B9603E">
        <w:rPr>
          <w:rFonts w:ascii="Courier New" w:hAnsi="Courier New" w:cs="Courier New"/>
        </w:rPr>
        <w:t>setup(</w:t>
      </w:r>
      <w:proofErr w:type="gramEnd"/>
      <w:r w:rsidRPr="00B9603E">
        <w:rPr>
          <w:rFonts w:ascii="Courier New" w:hAnsi="Courier New" w:cs="Courier New"/>
        </w:rPr>
        <w:t>) {</w:t>
      </w:r>
    </w:p>
    <w:p w14:paraId="6CEC5509" w14:textId="77777777" w:rsidR="00B9603E" w:rsidRPr="00B9603E" w:rsidRDefault="00B9603E" w:rsidP="00B9603E">
      <w:pPr>
        <w:rPr>
          <w:rFonts w:ascii="Courier New" w:hAnsi="Courier New" w:cs="Courier New"/>
        </w:rPr>
      </w:pPr>
      <w:r w:rsidRPr="00B9603E">
        <w:rPr>
          <w:rFonts w:ascii="Courier New" w:hAnsi="Courier New" w:cs="Courier New"/>
        </w:rPr>
        <w:t xml:space="preserve">   </w:t>
      </w:r>
      <w:proofErr w:type="spellStart"/>
      <w:r w:rsidRPr="00B9603E">
        <w:rPr>
          <w:rFonts w:ascii="Courier New" w:hAnsi="Courier New" w:cs="Courier New"/>
        </w:rPr>
        <w:t>Serial.begin</w:t>
      </w:r>
      <w:proofErr w:type="spellEnd"/>
      <w:r w:rsidRPr="00B9603E">
        <w:rPr>
          <w:rFonts w:ascii="Courier New" w:hAnsi="Courier New" w:cs="Courier New"/>
        </w:rPr>
        <w:t>(9600</w:t>
      </w:r>
      <w:proofErr w:type="gramStart"/>
      <w:r w:rsidRPr="00B9603E">
        <w:rPr>
          <w:rFonts w:ascii="Courier New" w:hAnsi="Courier New" w:cs="Courier New"/>
        </w:rPr>
        <w:t>);</w:t>
      </w:r>
      <w:proofErr w:type="gramEnd"/>
    </w:p>
    <w:p w14:paraId="41871947" w14:textId="77777777" w:rsidR="00B9603E" w:rsidRPr="00B9603E" w:rsidRDefault="00B9603E" w:rsidP="00B9603E">
      <w:pPr>
        <w:rPr>
          <w:rFonts w:ascii="Courier New" w:hAnsi="Courier New" w:cs="Courier New"/>
        </w:rPr>
      </w:pPr>
      <w:r w:rsidRPr="00B9603E">
        <w:rPr>
          <w:rFonts w:ascii="Courier New" w:hAnsi="Courier New" w:cs="Courier New"/>
        </w:rPr>
        <w:t xml:space="preserve">   </w:t>
      </w:r>
      <w:proofErr w:type="spellStart"/>
      <w:r w:rsidRPr="00B9603E">
        <w:rPr>
          <w:rFonts w:ascii="Courier New" w:hAnsi="Courier New" w:cs="Courier New"/>
        </w:rPr>
        <w:t>Serial.println</w:t>
      </w:r>
      <w:proofErr w:type="spellEnd"/>
      <w:r w:rsidRPr="00B9603E">
        <w:rPr>
          <w:rFonts w:ascii="Courier New" w:hAnsi="Courier New" w:cs="Courier New"/>
        </w:rPr>
        <w:t>("Enter a string to encrypt:"</w:t>
      </w:r>
      <w:proofErr w:type="gramStart"/>
      <w:r w:rsidRPr="00B9603E">
        <w:rPr>
          <w:rFonts w:ascii="Courier New" w:hAnsi="Courier New" w:cs="Courier New"/>
        </w:rPr>
        <w:t>);</w:t>
      </w:r>
      <w:proofErr w:type="gramEnd"/>
    </w:p>
    <w:p w14:paraId="489A8D50" w14:textId="43A1FE43" w:rsidR="00B9603E" w:rsidRPr="00B9603E" w:rsidRDefault="00B9603E" w:rsidP="00B9603E">
      <w:pPr>
        <w:rPr>
          <w:rFonts w:ascii="Courier New" w:hAnsi="Courier New" w:cs="Courier New"/>
        </w:rPr>
      </w:pPr>
      <w:r w:rsidRPr="00B9603E">
        <w:rPr>
          <w:rFonts w:ascii="Courier New" w:hAnsi="Courier New" w:cs="Courier New"/>
        </w:rPr>
        <w:lastRenderedPageBreak/>
        <w:t xml:space="preserve">   String </w:t>
      </w:r>
      <w:proofErr w:type="spellStart"/>
      <w:r w:rsidRPr="00B9603E">
        <w:rPr>
          <w:rFonts w:ascii="Courier New" w:hAnsi="Courier New" w:cs="Courier New"/>
        </w:rPr>
        <w:t>userInput</w:t>
      </w:r>
      <w:proofErr w:type="spellEnd"/>
      <w:r w:rsidRPr="00B9603E">
        <w:rPr>
          <w:rFonts w:ascii="Courier New" w:hAnsi="Courier New" w:cs="Courier New"/>
        </w:rPr>
        <w:t xml:space="preserve"> = </w:t>
      </w:r>
      <w:proofErr w:type="spellStart"/>
      <w:proofErr w:type="gramStart"/>
      <w:r w:rsidRPr="00B9603E">
        <w:rPr>
          <w:rFonts w:ascii="Courier New" w:hAnsi="Courier New" w:cs="Courier New"/>
        </w:rPr>
        <w:t>getUserString</w:t>
      </w:r>
      <w:proofErr w:type="spellEnd"/>
      <w:r w:rsidRPr="00B9603E">
        <w:rPr>
          <w:rFonts w:ascii="Courier New" w:hAnsi="Courier New" w:cs="Courier New"/>
        </w:rPr>
        <w:t>(</w:t>
      </w:r>
      <w:proofErr w:type="gramEnd"/>
      <w:r w:rsidRPr="00B9603E">
        <w:rPr>
          <w:rFonts w:ascii="Courier New" w:hAnsi="Courier New" w:cs="Courier New"/>
        </w:rPr>
        <w:t>)</w:t>
      </w:r>
    </w:p>
    <w:p w14:paraId="6C2C1E49" w14:textId="77777777" w:rsidR="00B9603E" w:rsidRPr="00B9603E" w:rsidRDefault="00B9603E" w:rsidP="00B9603E">
      <w:pPr>
        <w:rPr>
          <w:rFonts w:ascii="Courier New" w:hAnsi="Courier New" w:cs="Courier New"/>
        </w:rPr>
      </w:pPr>
      <w:r w:rsidRPr="00B9603E">
        <w:rPr>
          <w:rFonts w:ascii="Courier New" w:hAnsi="Courier New" w:cs="Courier New"/>
        </w:rPr>
        <w:t xml:space="preserve">   String </w:t>
      </w:r>
      <w:proofErr w:type="spellStart"/>
      <w:r w:rsidRPr="00B9603E">
        <w:rPr>
          <w:rFonts w:ascii="Courier New" w:hAnsi="Courier New" w:cs="Courier New"/>
        </w:rPr>
        <w:t>encryptedString</w:t>
      </w:r>
      <w:proofErr w:type="spellEnd"/>
      <w:r w:rsidRPr="00B9603E">
        <w:rPr>
          <w:rFonts w:ascii="Courier New" w:hAnsi="Courier New" w:cs="Courier New"/>
        </w:rPr>
        <w:t xml:space="preserve"> = </w:t>
      </w:r>
      <w:proofErr w:type="spellStart"/>
      <w:r w:rsidRPr="00B9603E">
        <w:rPr>
          <w:rFonts w:ascii="Courier New" w:hAnsi="Courier New" w:cs="Courier New"/>
        </w:rPr>
        <w:t>encryptString</w:t>
      </w:r>
      <w:proofErr w:type="spellEnd"/>
      <w:r w:rsidRPr="00B9603E">
        <w:rPr>
          <w:rFonts w:ascii="Courier New" w:hAnsi="Courier New" w:cs="Courier New"/>
        </w:rPr>
        <w:t>(</w:t>
      </w:r>
      <w:proofErr w:type="spellStart"/>
      <w:r w:rsidRPr="00B9603E">
        <w:rPr>
          <w:rFonts w:ascii="Courier New" w:hAnsi="Courier New" w:cs="Courier New"/>
        </w:rPr>
        <w:t>userInput</w:t>
      </w:r>
      <w:proofErr w:type="spellEnd"/>
      <w:proofErr w:type="gramStart"/>
      <w:r w:rsidRPr="00B9603E">
        <w:rPr>
          <w:rFonts w:ascii="Courier New" w:hAnsi="Courier New" w:cs="Courier New"/>
        </w:rPr>
        <w:t>);</w:t>
      </w:r>
      <w:proofErr w:type="gramEnd"/>
    </w:p>
    <w:p w14:paraId="6152FF67" w14:textId="38A41D97" w:rsidR="00B9603E" w:rsidRPr="00B9603E" w:rsidRDefault="00B9603E" w:rsidP="00B9603E">
      <w:pPr>
        <w:rPr>
          <w:rFonts w:ascii="Courier New" w:hAnsi="Courier New" w:cs="Courier New"/>
        </w:rPr>
      </w:pPr>
      <w:r w:rsidRPr="00B9603E">
        <w:rPr>
          <w:rFonts w:ascii="Courier New" w:hAnsi="Courier New" w:cs="Courier New"/>
        </w:rPr>
        <w:t xml:space="preserve">   </w:t>
      </w:r>
      <w:proofErr w:type="spellStart"/>
      <w:r w:rsidRPr="00B9603E">
        <w:rPr>
          <w:rFonts w:ascii="Courier New" w:hAnsi="Courier New" w:cs="Courier New"/>
        </w:rPr>
        <w:t>Serial.println</w:t>
      </w:r>
      <w:proofErr w:type="spellEnd"/>
      <w:r w:rsidRPr="00B9603E">
        <w:rPr>
          <w:rFonts w:ascii="Courier New" w:hAnsi="Courier New" w:cs="Courier New"/>
        </w:rPr>
        <w:t xml:space="preserve">("Encrypted String: " + </w:t>
      </w:r>
      <w:proofErr w:type="spellStart"/>
      <w:r w:rsidRPr="00B9603E">
        <w:rPr>
          <w:rFonts w:ascii="Courier New" w:hAnsi="Courier New" w:cs="Courier New"/>
        </w:rPr>
        <w:t>encryptedString</w:t>
      </w:r>
      <w:proofErr w:type="spellEnd"/>
      <w:proofErr w:type="gramStart"/>
      <w:r w:rsidRPr="00B9603E">
        <w:rPr>
          <w:rFonts w:ascii="Courier New" w:hAnsi="Courier New" w:cs="Courier New"/>
        </w:rPr>
        <w:t>);</w:t>
      </w:r>
      <w:proofErr w:type="gramEnd"/>
    </w:p>
    <w:p w14:paraId="481CE9DC" w14:textId="77777777" w:rsidR="00B9603E" w:rsidRPr="00B9603E" w:rsidRDefault="00B9603E" w:rsidP="00B9603E">
      <w:pPr>
        <w:rPr>
          <w:rFonts w:ascii="Courier New" w:hAnsi="Courier New" w:cs="Courier New"/>
        </w:rPr>
      </w:pPr>
      <w:r w:rsidRPr="00B9603E">
        <w:rPr>
          <w:rFonts w:ascii="Courier New" w:hAnsi="Courier New" w:cs="Courier New"/>
        </w:rPr>
        <w:t xml:space="preserve">   String </w:t>
      </w:r>
      <w:proofErr w:type="spellStart"/>
      <w:r w:rsidRPr="00B9603E">
        <w:rPr>
          <w:rFonts w:ascii="Courier New" w:hAnsi="Courier New" w:cs="Courier New"/>
        </w:rPr>
        <w:t>decryptedString</w:t>
      </w:r>
      <w:proofErr w:type="spellEnd"/>
      <w:r w:rsidRPr="00B9603E">
        <w:rPr>
          <w:rFonts w:ascii="Courier New" w:hAnsi="Courier New" w:cs="Courier New"/>
        </w:rPr>
        <w:t xml:space="preserve"> = </w:t>
      </w:r>
      <w:proofErr w:type="spellStart"/>
      <w:r w:rsidRPr="00B9603E">
        <w:rPr>
          <w:rFonts w:ascii="Courier New" w:hAnsi="Courier New" w:cs="Courier New"/>
        </w:rPr>
        <w:t>decryptString</w:t>
      </w:r>
      <w:proofErr w:type="spellEnd"/>
      <w:r w:rsidRPr="00B9603E">
        <w:rPr>
          <w:rFonts w:ascii="Courier New" w:hAnsi="Courier New" w:cs="Courier New"/>
        </w:rPr>
        <w:t>(</w:t>
      </w:r>
      <w:proofErr w:type="spellStart"/>
      <w:r w:rsidRPr="00B9603E">
        <w:rPr>
          <w:rFonts w:ascii="Courier New" w:hAnsi="Courier New" w:cs="Courier New"/>
        </w:rPr>
        <w:t>encryptedString</w:t>
      </w:r>
      <w:proofErr w:type="spellEnd"/>
      <w:proofErr w:type="gramStart"/>
      <w:r w:rsidRPr="00B9603E">
        <w:rPr>
          <w:rFonts w:ascii="Courier New" w:hAnsi="Courier New" w:cs="Courier New"/>
        </w:rPr>
        <w:t>);</w:t>
      </w:r>
      <w:proofErr w:type="gramEnd"/>
    </w:p>
    <w:p w14:paraId="184475CA" w14:textId="77777777" w:rsidR="00B9603E" w:rsidRPr="00B9603E" w:rsidRDefault="00B9603E" w:rsidP="00B9603E">
      <w:pPr>
        <w:rPr>
          <w:rFonts w:ascii="Courier New" w:hAnsi="Courier New" w:cs="Courier New"/>
        </w:rPr>
      </w:pPr>
      <w:r w:rsidRPr="00B9603E">
        <w:rPr>
          <w:rFonts w:ascii="Courier New" w:hAnsi="Courier New" w:cs="Courier New"/>
        </w:rPr>
        <w:t xml:space="preserve">   </w:t>
      </w:r>
      <w:proofErr w:type="spellStart"/>
      <w:r w:rsidRPr="00B9603E">
        <w:rPr>
          <w:rFonts w:ascii="Courier New" w:hAnsi="Courier New" w:cs="Courier New"/>
        </w:rPr>
        <w:t>Serial.println</w:t>
      </w:r>
      <w:proofErr w:type="spellEnd"/>
      <w:r w:rsidRPr="00B9603E">
        <w:rPr>
          <w:rFonts w:ascii="Courier New" w:hAnsi="Courier New" w:cs="Courier New"/>
        </w:rPr>
        <w:t xml:space="preserve">("Decrypted String: " + </w:t>
      </w:r>
      <w:proofErr w:type="spellStart"/>
      <w:r w:rsidRPr="00B9603E">
        <w:rPr>
          <w:rFonts w:ascii="Courier New" w:hAnsi="Courier New" w:cs="Courier New"/>
        </w:rPr>
        <w:t>decryptedString</w:t>
      </w:r>
      <w:proofErr w:type="spellEnd"/>
      <w:proofErr w:type="gramStart"/>
      <w:r w:rsidRPr="00B9603E">
        <w:rPr>
          <w:rFonts w:ascii="Courier New" w:hAnsi="Courier New" w:cs="Courier New"/>
        </w:rPr>
        <w:t>);</w:t>
      </w:r>
      <w:proofErr w:type="gramEnd"/>
    </w:p>
    <w:p w14:paraId="1936A69C" w14:textId="15678A32" w:rsidR="00B9603E" w:rsidRDefault="00B9603E" w:rsidP="00B9603E">
      <w:pPr>
        <w:rPr>
          <w:rFonts w:ascii="Courier New" w:hAnsi="Courier New" w:cs="Courier New"/>
        </w:rPr>
      </w:pPr>
      <w:r w:rsidRPr="00B9603E">
        <w:rPr>
          <w:rFonts w:ascii="Courier New" w:hAnsi="Courier New" w:cs="Courier New"/>
        </w:rPr>
        <w:t>}</w:t>
      </w:r>
    </w:p>
    <w:p w14:paraId="3551B71D" w14:textId="02C62438" w:rsidR="00B9603E" w:rsidRPr="00B9603E" w:rsidRDefault="00B9603E" w:rsidP="00B9603E">
      <w:pPr>
        <w:pStyle w:val="ListParagraph"/>
        <w:numPr>
          <w:ilvl w:val="0"/>
          <w:numId w:val="22"/>
        </w:numPr>
        <w:rPr>
          <w:rFonts w:asciiTheme="majorBidi" w:hAnsiTheme="majorBidi" w:cstheme="majorBidi"/>
          <w:b/>
          <w:bCs/>
        </w:rPr>
      </w:pPr>
      <w:proofErr w:type="spellStart"/>
      <w:proofErr w:type="gramStart"/>
      <w:r w:rsidRPr="00B9603E">
        <w:rPr>
          <w:rFonts w:asciiTheme="majorBidi" w:hAnsiTheme="majorBidi" w:cstheme="majorBidi"/>
          <w:b/>
          <w:bCs/>
        </w:rPr>
        <w:t>getUserString</w:t>
      </w:r>
      <w:proofErr w:type="spellEnd"/>
      <w:r w:rsidRPr="00B9603E">
        <w:rPr>
          <w:rFonts w:asciiTheme="majorBidi" w:hAnsiTheme="majorBidi" w:cstheme="majorBidi"/>
          <w:b/>
          <w:bCs/>
        </w:rPr>
        <w:t>(</w:t>
      </w:r>
      <w:proofErr w:type="gramEnd"/>
      <w:r w:rsidRPr="00B9603E">
        <w:rPr>
          <w:rFonts w:asciiTheme="majorBidi" w:hAnsiTheme="majorBidi" w:cstheme="majorBidi"/>
          <w:b/>
          <w:bCs/>
        </w:rPr>
        <w:t>)</w:t>
      </w:r>
      <w:r w:rsidRPr="00B9603E">
        <w:rPr>
          <w:rFonts w:asciiTheme="majorBidi" w:hAnsiTheme="majorBidi" w:cstheme="majorBidi"/>
        </w:rPr>
        <w:t>:</w:t>
      </w:r>
    </w:p>
    <w:p w14:paraId="1AEA9C85" w14:textId="77777777" w:rsidR="00B9603E" w:rsidRDefault="00B9603E" w:rsidP="00B9603E">
      <w:pPr>
        <w:numPr>
          <w:ilvl w:val="0"/>
          <w:numId w:val="23"/>
        </w:numPr>
        <w:rPr>
          <w:rFonts w:asciiTheme="majorBidi" w:hAnsiTheme="majorBidi" w:cstheme="majorBidi"/>
        </w:rPr>
      </w:pPr>
      <w:r w:rsidRPr="00B9603E">
        <w:rPr>
          <w:rFonts w:asciiTheme="majorBidi" w:hAnsiTheme="majorBidi" w:cstheme="majorBidi"/>
        </w:rPr>
        <w:t xml:space="preserve">Waits for the user to input a string and reads it from the Serial Monitor using </w:t>
      </w:r>
      <w:proofErr w:type="spellStart"/>
      <w:r w:rsidRPr="00B9603E">
        <w:rPr>
          <w:rFonts w:asciiTheme="majorBidi" w:hAnsiTheme="majorBidi" w:cstheme="majorBidi"/>
        </w:rPr>
        <w:t>Serial.readStringUntil</w:t>
      </w:r>
      <w:proofErr w:type="spellEnd"/>
      <w:r w:rsidRPr="00B9603E">
        <w:rPr>
          <w:rFonts w:asciiTheme="majorBidi" w:hAnsiTheme="majorBidi" w:cstheme="majorBidi"/>
        </w:rPr>
        <w:t>('\n').</w:t>
      </w:r>
    </w:p>
    <w:p w14:paraId="451E8841" w14:textId="77777777" w:rsidR="00B9603E" w:rsidRPr="00B9603E" w:rsidRDefault="00B9603E" w:rsidP="00B9603E">
      <w:pPr>
        <w:ind w:left="360"/>
        <w:rPr>
          <w:rFonts w:ascii="Courier New" w:hAnsi="Courier New" w:cs="Courier New"/>
        </w:rPr>
      </w:pPr>
      <w:r w:rsidRPr="00B9603E">
        <w:rPr>
          <w:rFonts w:ascii="Courier New" w:hAnsi="Courier New" w:cs="Courier New"/>
        </w:rPr>
        <w:t xml:space="preserve">String </w:t>
      </w:r>
      <w:proofErr w:type="spellStart"/>
      <w:proofErr w:type="gramStart"/>
      <w:r w:rsidRPr="00B9603E">
        <w:rPr>
          <w:rFonts w:ascii="Courier New" w:hAnsi="Courier New" w:cs="Courier New"/>
        </w:rPr>
        <w:t>getUserString</w:t>
      </w:r>
      <w:proofErr w:type="spellEnd"/>
      <w:r w:rsidRPr="00B9603E">
        <w:rPr>
          <w:rFonts w:ascii="Courier New" w:hAnsi="Courier New" w:cs="Courier New"/>
        </w:rPr>
        <w:t>(</w:t>
      </w:r>
      <w:proofErr w:type="gramEnd"/>
      <w:r w:rsidRPr="00B9603E">
        <w:rPr>
          <w:rFonts w:ascii="Courier New" w:hAnsi="Courier New" w:cs="Courier New"/>
        </w:rPr>
        <w:t>) {</w:t>
      </w:r>
    </w:p>
    <w:p w14:paraId="3F5E0FC9" w14:textId="77777777" w:rsidR="00B9603E" w:rsidRPr="00B9603E" w:rsidRDefault="00B9603E" w:rsidP="00B9603E">
      <w:pPr>
        <w:ind w:left="360"/>
        <w:rPr>
          <w:rFonts w:ascii="Courier New" w:hAnsi="Courier New" w:cs="Courier New"/>
        </w:rPr>
      </w:pPr>
      <w:r w:rsidRPr="00B9603E">
        <w:rPr>
          <w:rFonts w:ascii="Courier New" w:hAnsi="Courier New" w:cs="Courier New"/>
        </w:rPr>
        <w:t xml:space="preserve">   while (</w:t>
      </w:r>
      <w:proofErr w:type="spellStart"/>
      <w:r w:rsidRPr="00B9603E">
        <w:rPr>
          <w:rFonts w:ascii="Courier New" w:hAnsi="Courier New" w:cs="Courier New"/>
        </w:rPr>
        <w:t>Serial.available</w:t>
      </w:r>
      <w:proofErr w:type="spellEnd"/>
      <w:r w:rsidRPr="00B9603E">
        <w:rPr>
          <w:rFonts w:ascii="Courier New" w:hAnsi="Courier New" w:cs="Courier New"/>
        </w:rPr>
        <w:t xml:space="preserve">() == </w:t>
      </w:r>
      <w:proofErr w:type="gramStart"/>
      <w:r w:rsidRPr="00B9603E">
        <w:rPr>
          <w:rFonts w:ascii="Courier New" w:hAnsi="Courier New" w:cs="Courier New"/>
        </w:rPr>
        <w:t>0) {}</w:t>
      </w:r>
      <w:proofErr w:type="gramEnd"/>
      <w:r w:rsidRPr="00B9603E">
        <w:rPr>
          <w:rFonts w:ascii="Courier New" w:hAnsi="Courier New" w:cs="Courier New"/>
        </w:rPr>
        <w:t xml:space="preserve"> // Wait for input</w:t>
      </w:r>
    </w:p>
    <w:p w14:paraId="16907A9F" w14:textId="77777777" w:rsidR="00B9603E" w:rsidRPr="00B9603E" w:rsidRDefault="00B9603E" w:rsidP="00B9603E">
      <w:pPr>
        <w:ind w:left="360"/>
        <w:rPr>
          <w:rFonts w:ascii="Courier New" w:hAnsi="Courier New" w:cs="Courier New"/>
        </w:rPr>
      </w:pPr>
      <w:r w:rsidRPr="00B9603E">
        <w:rPr>
          <w:rFonts w:ascii="Courier New" w:hAnsi="Courier New" w:cs="Courier New"/>
        </w:rPr>
        <w:t xml:space="preserve">   return </w:t>
      </w:r>
      <w:proofErr w:type="spellStart"/>
      <w:r w:rsidRPr="00B9603E">
        <w:rPr>
          <w:rFonts w:ascii="Courier New" w:hAnsi="Courier New" w:cs="Courier New"/>
        </w:rPr>
        <w:t>Serial.readStringUntil</w:t>
      </w:r>
      <w:proofErr w:type="spellEnd"/>
      <w:r w:rsidRPr="00B9603E">
        <w:rPr>
          <w:rFonts w:ascii="Courier New" w:hAnsi="Courier New" w:cs="Courier New"/>
        </w:rPr>
        <w:t>('\n'); // Read and return user input</w:t>
      </w:r>
    </w:p>
    <w:p w14:paraId="44BAE74A" w14:textId="13734B3B" w:rsidR="00B9603E" w:rsidRPr="00B9603E" w:rsidRDefault="00B9603E" w:rsidP="00B9603E">
      <w:pPr>
        <w:ind w:left="360"/>
        <w:rPr>
          <w:rFonts w:ascii="Courier New" w:hAnsi="Courier New" w:cs="Courier New"/>
        </w:rPr>
      </w:pPr>
      <w:r w:rsidRPr="00B9603E">
        <w:rPr>
          <w:rFonts w:ascii="Courier New" w:hAnsi="Courier New" w:cs="Courier New"/>
        </w:rPr>
        <w:t>}</w:t>
      </w:r>
    </w:p>
    <w:p w14:paraId="5147D7E6" w14:textId="77777777" w:rsidR="00B9603E" w:rsidRPr="00B9603E" w:rsidRDefault="00B9603E" w:rsidP="00B9603E">
      <w:pPr>
        <w:numPr>
          <w:ilvl w:val="0"/>
          <w:numId w:val="24"/>
        </w:numPr>
        <w:rPr>
          <w:rFonts w:asciiTheme="majorBidi" w:hAnsiTheme="majorBidi" w:cstheme="majorBidi"/>
        </w:rPr>
      </w:pPr>
      <w:proofErr w:type="spellStart"/>
      <w:proofErr w:type="gramStart"/>
      <w:r w:rsidRPr="00B9603E">
        <w:rPr>
          <w:rFonts w:asciiTheme="majorBidi" w:hAnsiTheme="majorBidi" w:cstheme="majorBidi"/>
          <w:b/>
          <w:bCs/>
        </w:rPr>
        <w:t>encryptString</w:t>
      </w:r>
      <w:proofErr w:type="spellEnd"/>
      <w:r w:rsidRPr="00B9603E">
        <w:rPr>
          <w:rFonts w:asciiTheme="majorBidi" w:hAnsiTheme="majorBidi" w:cstheme="majorBidi"/>
          <w:b/>
          <w:bCs/>
        </w:rPr>
        <w:t>(</w:t>
      </w:r>
      <w:proofErr w:type="gramEnd"/>
      <w:r w:rsidRPr="00B9603E">
        <w:rPr>
          <w:rFonts w:asciiTheme="majorBidi" w:hAnsiTheme="majorBidi" w:cstheme="majorBidi"/>
          <w:b/>
          <w:bCs/>
        </w:rPr>
        <w:t>)</w:t>
      </w:r>
      <w:r w:rsidRPr="00B9603E">
        <w:rPr>
          <w:rFonts w:asciiTheme="majorBidi" w:hAnsiTheme="majorBidi" w:cstheme="majorBidi"/>
        </w:rPr>
        <w:t>:</w:t>
      </w:r>
    </w:p>
    <w:p w14:paraId="4C328079" w14:textId="77777777" w:rsidR="00B9603E" w:rsidRPr="00B9603E" w:rsidRDefault="00B9603E" w:rsidP="00B9603E">
      <w:pPr>
        <w:numPr>
          <w:ilvl w:val="1"/>
          <w:numId w:val="24"/>
        </w:numPr>
        <w:rPr>
          <w:rFonts w:asciiTheme="majorBidi" w:hAnsiTheme="majorBidi" w:cstheme="majorBidi"/>
        </w:rPr>
      </w:pPr>
      <w:r w:rsidRPr="00B9603E">
        <w:rPr>
          <w:rFonts w:asciiTheme="majorBidi" w:hAnsiTheme="majorBidi" w:cstheme="majorBidi"/>
        </w:rPr>
        <w:t>Encrypts the input string using the XOR operation.</w:t>
      </w:r>
    </w:p>
    <w:p w14:paraId="48778DB4" w14:textId="77777777" w:rsidR="00B9603E" w:rsidRPr="00B9603E" w:rsidRDefault="00B9603E" w:rsidP="00B9603E">
      <w:pPr>
        <w:numPr>
          <w:ilvl w:val="1"/>
          <w:numId w:val="24"/>
        </w:numPr>
        <w:rPr>
          <w:rFonts w:asciiTheme="majorBidi" w:hAnsiTheme="majorBidi" w:cstheme="majorBidi"/>
        </w:rPr>
      </w:pPr>
      <w:r w:rsidRPr="00B9603E">
        <w:rPr>
          <w:rFonts w:asciiTheme="majorBidi" w:hAnsiTheme="majorBidi" w:cstheme="majorBidi"/>
        </w:rPr>
        <w:t>Iterates over each character of the string, applies the XOR operation with a predefined key, and returns the encrypted string.</w:t>
      </w:r>
    </w:p>
    <w:p w14:paraId="3032F76D" w14:textId="77777777" w:rsidR="00B9603E" w:rsidRPr="00B9603E" w:rsidRDefault="00B9603E" w:rsidP="00B9603E">
      <w:pPr>
        <w:ind w:left="360"/>
        <w:rPr>
          <w:rFonts w:ascii="Courier New" w:hAnsi="Courier New" w:cs="Courier New"/>
        </w:rPr>
      </w:pPr>
      <w:r w:rsidRPr="00B9603E">
        <w:rPr>
          <w:rFonts w:ascii="Courier New" w:hAnsi="Courier New" w:cs="Courier New"/>
        </w:rPr>
        <w:t xml:space="preserve">String </w:t>
      </w:r>
      <w:proofErr w:type="spellStart"/>
      <w:proofErr w:type="gramStart"/>
      <w:r w:rsidRPr="00B9603E">
        <w:rPr>
          <w:rFonts w:ascii="Courier New" w:hAnsi="Courier New" w:cs="Courier New"/>
        </w:rPr>
        <w:t>encryptString</w:t>
      </w:r>
      <w:proofErr w:type="spellEnd"/>
      <w:r w:rsidRPr="00B9603E">
        <w:rPr>
          <w:rFonts w:ascii="Courier New" w:hAnsi="Courier New" w:cs="Courier New"/>
        </w:rPr>
        <w:t>(</w:t>
      </w:r>
      <w:proofErr w:type="gramEnd"/>
      <w:r w:rsidRPr="00B9603E">
        <w:rPr>
          <w:rFonts w:ascii="Courier New" w:hAnsi="Courier New" w:cs="Courier New"/>
        </w:rPr>
        <w:t>String str) {</w:t>
      </w:r>
    </w:p>
    <w:p w14:paraId="2E4ADE13" w14:textId="77777777" w:rsidR="00B9603E" w:rsidRPr="00B9603E" w:rsidRDefault="00B9603E" w:rsidP="00B9603E">
      <w:pPr>
        <w:ind w:left="360"/>
        <w:rPr>
          <w:rFonts w:ascii="Courier New" w:hAnsi="Courier New" w:cs="Courier New"/>
        </w:rPr>
      </w:pPr>
      <w:r w:rsidRPr="00B9603E">
        <w:rPr>
          <w:rFonts w:ascii="Courier New" w:hAnsi="Courier New" w:cs="Courier New"/>
        </w:rPr>
        <w:t xml:space="preserve">   char key = 'K'; // XOR key for encryption</w:t>
      </w:r>
    </w:p>
    <w:p w14:paraId="093651B4" w14:textId="77777777" w:rsidR="00B9603E" w:rsidRPr="00B9603E" w:rsidRDefault="00B9603E" w:rsidP="00B9603E">
      <w:pPr>
        <w:ind w:left="360"/>
        <w:rPr>
          <w:rFonts w:ascii="Courier New" w:hAnsi="Courier New" w:cs="Courier New"/>
        </w:rPr>
      </w:pPr>
      <w:r w:rsidRPr="00B9603E">
        <w:rPr>
          <w:rFonts w:ascii="Courier New" w:hAnsi="Courier New" w:cs="Courier New"/>
        </w:rPr>
        <w:t xml:space="preserve">   String encrypted = "</w:t>
      </w:r>
      <w:proofErr w:type="gramStart"/>
      <w:r w:rsidRPr="00B9603E">
        <w:rPr>
          <w:rFonts w:ascii="Courier New" w:hAnsi="Courier New" w:cs="Courier New"/>
        </w:rPr>
        <w:t>";</w:t>
      </w:r>
      <w:proofErr w:type="gramEnd"/>
    </w:p>
    <w:p w14:paraId="03E90EDB" w14:textId="77777777" w:rsidR="00B9603E" w:rsidRPr="00B9603E" w:rsidRDefault="00B9603E" w:rsidP="00B9603E">
      <w:pPr>
        <w:ind w:left="360"/>
        <w:rPr>
          <w:rFonts w:ascii="Courier New" w:hAnsi="Courier New" w:cs="Courier New"/>
        </w:rPr>
      </w:pPr>
    </w:p>
    <w:p w14:paraId="1EEB9E55" w14:textId="77777777" w:rsidR="00B9603E" w:rsidRPr="00B9603E" w:rsidRDefault="00B9603E" w:rsidP="00B9603E">
      <w:pPr>
        <w:ind w:left="360"/>
        <w:rPr>
          <w:rFonts w:ascii="Courier New" w:hAnsi="Courier New" w:cs="Courier New"/>
        </w:rPr>
      </w:pPr>
      <w:r w:rsidRPr="00B9603E">
        <w:rPr>
          <w:rFonts w:ascii="Courier New" w:hAnsi="Courier New" w:cs="Courier New"/>
        </w:rPr>
        <w:t xml:space="preserve">   for (int </w:t>
      </w:r>
      <w:proofErr w:type="spellStart"/>
      <w:r w:rsidRPr="00B9603E">
        <w:rPr>
          <w:rFonts w:ascii="Courier New" w:hAnsi="Courier New" w:cs="Courier New"/>
        </w:rPr>
        <w:t>i</w:t>
      </w:r>
      <w:proofErr w:type="spellEnd"/>
      <w:r w:rsidRPr="00B9603E">
        <w:rPr>
          <w:rFonts w:ascii="Courier New" w:hAnsi="Courier New" w:cs="Courier New"/>
        </w:rPr>
        <w:t xml:space="preserve"> = 0; </w:t>
      </w:r>
      <w:proofErr w:type="spellStart"/>
      <w:r w:rsidRPr="00B9603E">
        <w:rPr>
          <w:rFonts w:ascii="Courier New" w:hAnsi="Courier New" w:cs="Courier New"/>
        </w:rPr>
        <w:t>i</w:t>
      </w:r>
      <w:proofErr w:type="spellEnd"/>
      <w:r w:rsidRPr="00B9603E">
        <w:rPr>
          <w:rFonts w:ascii="Courier New" w:hAnsi="Courier New" w:cs="Courier New"/>
        </w:rPr>
        <w:t xml:space="preserve"> &lt; </w:t>
      </w:r>
      <w:proofErr w:type="spellStart"/>
      <w:proofErr w:type="gramStart"/>
      <w:r w:rsidRPr="00B9603E">
        <w:rPr>
          <w:rFonts w:ascii="Courier New" w:hAnsi="Courier New" w:cs="Courier New"/>
        </w:rPr>
        <w:t>str.length</w:t>
      </w:r>
      <w:proofErr w:type="spellEnd"/>
      <w:proofErr w:type="gramEnd"/>
      <w:r w:rsidRPr="00B9603E">
        <w:rPr>
          <w:rFonts w:ascii="Courier New" w:hAnsi="Courier New" w:cs="Courier New"/>
        </w:rPr>
        <w:t xml:space="preserve">(); </w:t>
      </w:r>
      <w:proofErr w:type="spellStart"/>
      <w:r w:rsidRPr="00B9603E">
        <w:rPr>
          <w:rFonts w:ascii="Courier New" w:hAnsi="Courier New" w:cs="Courier New"/>
        </w:rPr>
        <w:t>i</w:t>
      </w:r>
      <w:proofErr w:type="spellEnd"/>
      <w:r w:rsidRPr="00B9603E">
        <w:rPr>
          <w:rFonts w:ascii="Courier New" w:hAnsi="Courier New" w:cs="Courier New"/>
        </w:rPr>
        <w:t>+</w:t>
      </w:r>
      <w:proofErr w:type="gramStart"/>
      <w:r w:rsidRPr="00B9603E">
        <w:rPr>
          <w:rFonts w:ascii="Courier New" w:hAnsi="Courier New" w:cs="Courier New"/>
        </w:rPr>
        <w:t>+) {</w:t>
      </w:r>
      <w:proofErr w:type="gramEnd"/>
    </w:p>
    <w:p w14:paraId="5025F440" w14:textId="77777777" w:rsidR="00B9603E" w:rsidRPr="00B9603E" w:rsidRDefault="00B9603E" w:rsidP="00B9603E">
      <w:pPr>
        <w:ind w:left="360"/>
        <w:rPr>
          <w:rFonts w:ascii="Courier New" w:hAnsi="Courier New" w:cs="Courier New"/>
        </w:rPr>
      </w:pPr>
      <w:r w:rsidRPr="00B9603E">
        <w:rPr>
          <w:rFonts w:ascii="Courier New" w:hAnsi="Courier New" w:cs="Courier New"/>
        </w:rPr>
        <w:t xml:space="preserve">      encrypted += char(str[</w:t>
      </w:r>
      <w:proofErr w:type="spellStart"/>
      <w:r w:rsidRPr="00B9603E">
        <w:rPr>
          <w:rFonts w:ascii="Courier New" w:hAnsi="Courier New" w:cs="Courier New"/>
        </w:rPr>
        <w:t>i</w:t>
      </w:r>
      <w:proofErr w:type="spellEnd"/>
      <w:r w:rsidRPr="00B9603E">
        <w:rPr>
          <w:rFonts w:ascii="Courier New" w:hAnsi="Courier New" w:cs="Courier New"/>
        </w:rPr>
        <w:t>] ^ key); // XOR each character</w:t>
      </w:r>
    </w:p>
    <w:p w14:paraId="5B181F21" w14:textId="77777777" w:rsidR="00B9603E" w:rsidRPr="00B9603E" w:rsidRDefault="00B9603E" w:rsidP="00B9603E">
      <w:pPr>
        <w:ind w:left="360"/>
        <w:rPr>
          <w:rFonts w:ascii="Courier New" w:hAnsi="Courier New" w:cs="Courier New"/>
        </w:rPr>
      </w:pPr>
      <w:r w:rsidRPr="00B9603E">
        <w:rPr>
          <w:rFonts w:ascii="Courier New" w:hAnsi="Courier New" w:cs="Courier New"/>
        </w:rPr>
        <w:t xml:space="preserve">   }</w:t>
      </w:r>
    </w:p>
    <w:p w14:paraId="476F13B3" w14:textId="77777777" w:rsidR="00B9603E" w:rsidRPr="00B9603E" w:rsidRDefault="00B9603E" w:rsidP="00B9603E">
      <w:pPr>
        <w:ind w:left="360"/>
        <w:rPr>
          <w:rFonts w:ascii="Courier New" w:hAnsi="Courier New" w:cs="Courier New"/>
        </w:rPr>
      </w:pPr>
    </w:p>
    <w:p w14:paraId="0B538449" w14:textId="77777777" w:rsidR="00B9603E" w:rsidRPr="00B9603E" w:rsidRDefault="00B9603E" w:rsidP="00B9603E">
      <w:pPr>
        <w:ind w:left="360"/>
        <w:rPr>
          <w:rFonts w:ascii="Courier New" w:hAnsi="Courier New" w:cs="Courier New"/>
        </w:rPr>
      </w:pPr>
      <w:r w:rsidRPr="00B9603E">
        <w:rPr>
          <w:rFonts w:ascii="Courier New" w:hAnsi="Courier New" w:cs="Courier New"/>
        </w:rPr>
        <w:lastRenderedPageBreak/>
        <w:t xml:space="preserve">   return </w:t>
      </w:r>
      <w:proofErr w:type="gramStart"/>
      <w:r w:rsidRPr="00B9603E">
        <w:rPr>
          <w:rFonts w:ascii="Courier New" w:hAnsi="Courier New" w:cs="Courier New"/>
        </w:rPr>
        <w:t>encrypted;</w:t>
      </w:r>
      <w:proofErr w:type="gramEnd"/>
    </w:p>
    <w:p w14:paraId="5DEA8FE8" w14:textId="1E069839" w:rsidR="00B9603E" w:rsidRDefault="00B9603E" w:rsidP="00B9603E">
      <w:pPr>
        <w:ind w:left="360"/>
        <w:rPr>
          <w:rFonts w:ascii="Courier New" w:hAnsi="Courier New" w:cs="Courier New"/>
        </w:rPr>
      </w:pPr>
      <w:r w:rsidRPr="00B9603E">
        <w:rPr>
          <w:rFonts w:ascii="Courier New" w:hAnsi="Courier New" w:cs="Courier New"/>
        </w:rPr>
        <w:t>}</w:t>
      </w:r>
    </w:p>
    <w:p w14:paraId="62261CEC" w14:textId="77777777" w:rsidR="00B9603E" w:rsidRDefault="00B9603E" w:rsidP="00B9603E">
      <w:pPr>
        <w:ind w:left="360"/>
        <w:rPr>
          <w:rFonts w:ascii="Courier New" w:hAnsi="Courier New" w:cs="Courier New"/>
        </w:rPr>
      </w:pPr>
    </w:p>
    <w:p w14:paraId="31C3B9D8" w14:textId="54242DF4" w:rsidR="00B9603E" w:rsidRPr="00B9603E" w:rsidRDefault="00B9603E" w:rsidP="00B9603E">
      <w:pPr>
        <w:pStyle w:val="ListParagraph"/>
        <w:numPr>
          <w:ilvl w:val="0"/>
          <w:numId w:val="24"/>
        </w:numPr>
        <w:rPr>
          <w:rFonts w:asciiTheme="majorBidi" w:hAnsiTheme="majorBidi" w:cstheme="majorBidi"/>
        </w:rPr>
      </w:pPr>
      <w:proofErr w:type="spellStart"/>
      <w:proofErr w:type="gramStart"/>
      <w:r w:rsidRPr="00B9603E">
        <w:rPr>
          <w:rFonts w:asciiTheme="majorBidi" w:hAnsiTheme="majorBidi" w:cstheme="majorBidi"/>
          <w:b/>
          <w:bCs/>
        </w:rPr>
        <w:t>decryptString</w:t>
      </w:r>
      <w:proofErr w:type="spellEnd"/>
      <w:r w:rsidRPr="00B9603E">
        <w:rPr>
          <w:rFonts w:asciiTheme="majorBidi" w:hAnsiTheme="majorBidi" w:cstheme="majorBidi"/>
          <w:b/>
          <w:bCs/>
        </w:rPr>
        <w:t>(</w:t>
      </w:r>
      <w:proofErr w:type="gramEnd"/>
      <w:r w:rsidRPr="00B9603E">
        <w:rPr>
          <w:rFonts w:asciiTheme="majorBidi" w:hAnsiTheme="majorBidi" w:cstheme="majorBidi"/>
          <w:b/>
          <w:bCs/>
        </w:rPr>
        <w:t>)</w:t>
      </w:r>
      <w:r w:rsidRPr="00B9603E">
        <w:rPr>
          <w:rFonts w:asciiTheme="majorBidi" w:hAnsiTheme="majorBidi" w:cstheme="majorBidi"/>
        </w:rPr>
        <w:t>:</w:t>
      </w:r>
    </w:p>
    <w:p w14:paraId="3CBD6CEF" w14:textId="77777777" w:rsidR="00B9603E" w:rsidRPr="00B9603E" w:rsidRDefault="00B9603E" w:rsidP="00B9603E">
      <w:pPr>
        <w:numPr>
          <w:ilvl w:val="0"/>
          <w:numId w:val="25"/>
        </w:numPr>
        <w:rPr>
          <w:rFonts w:asciiTheme="majorBidi" w:hAnsiTheme="majorBidi" w:cstheme="majorBidi"/>
        </w:rPr>
      </w:pPr>
      <w:r w:rsidRPr="00B9603E">
        <w:rPr>
          <w:rFonts w:asciiTheme="majorBidi" w:hAnsiTheme="majorBidi" w:cstheme="majorBidi"/>
        </w:rPr>
        <w:t>Decrypts the previously encrypted string by applying the XOR operation again with the same key.</w:t>
      </w:r>
    </w:p>
    <w:p w14:paraId="4A08E204" w14:textId="77777777" w:rsidR="00B9603E" w:rsidRPr="00B9603E" w:rsidRDefault="00B9603E" w:rsidP="00B9603E">
      <w:pPr>
        <w:numPr>
          <w:ilvl w:val="0"/>
          <w:numId w:val="25"/>
        </w:numPr>
        <w:rPr>
          <w:rFonts w:asciiTheme="majorBidi" w:hAnsiTheme="majorBidi" w:cstheme="majorBidi"/>
        </w:rPr>
      </w:pPr>
      <w:r w:rsidRPr="00B9603E">
        <w:rPr>
          <w:rFonts w:asciiTheme="majorBidi" w:hAnsiTheme="majorBidi" w:cstheme="majorBidi"/>
        </w:rPr>
        <w:t>Since XOR is reversible, applying XOR with the same key results in the original string being restored.</w:t>
      </w:r>
    </w:p>
    <w:p w14:paraId="3A8B4E86" w14:textId="77777777" w:rsidR="00B9603E" w:rsidRPr="00B9603E" w:rsidRDefault="00B9603E" w:rsidP="00B9603E">
      <w:pPr>
        <w:ind w:left="360"/>
        <w:rPr>
          <w:rFonts w:ascii="Courier New" w:hAnsi="Courier New" w:cs="Courier New"/>
        </w:rPr>
      </w:pPr>
    </w:p>
    <w:p w14:paraId="107E5165" w14:textId="77777777" w:rsidR="00B9603E" w:rsidRPr="00B9603E" w:rsidRDefault="00B9603E" w:rsidP="00B9603E">
      <w:pPr>
        <w:ind w:left="360"/>
        <w:rPr>
          <w:rFonts w:ascii="Courier New" w:hAnsi="Courier New" w:cs="Courier New"/>
        </w:rPr>
      </w:pPr>
      <w:r w:rsidRPr="00B9603E">
        <w:rPr>
          <w:rFonts w:ascii="Courier New" w:hAnsi="Courier New" w:cs="Courier New"/>
        </w:rPr>
        <w:t xml:space="preserve">String </w:t>
      </w:r>
      <w:proofErr w:type="spellStart"/>
      <w:proofErr w:type="gramStart"/>
      <w:r w:rsidRPr="00B9603E">
        <w:rPr>
          <w:rFonts w:ascii="Courier New" w:hAnsi="Courier New" w:cs="Courier New"/>
        </w:rPr>
        <w:t>decryptString</w:t>
      </w:r>
      <w:proofErr w:type="spellEnd"/>
      <w:r w:rsidRPr="00B9603E">
        <w:rPr>
          <w:rFonts w:ascii="Courier New" w:hAnsi="Courier New" w:cs="Courier New"/>
        </w:rPr>
        <w:t>(</w:t>
      </w:r>
      <w:proofErr w:type="gramEnd"/>
      <w:r w:rsidRPr="00B9603E">
        <w:rPr>
          <w:rFonts w:ascii="Courier New" w:hAnsi="Courier New" w:cs="Courier New"/>
        </w:rPr>
        <w:t>String str) {</w:t>
      </w:r>
    </w:p>
    <w:p w14:paraId="590540C5" w14:textId="77777777" w:rsidR="00B9603E" w:rsidRPr="00B9603E" w:rsidRDefault="00B9603E" w:rsidP="00B9603E">
      <w:pPr>
        <w:ind w:left="360"/>
        <w:rPr>
          <w:rFonts w:ascii="Courier New" w:hAnsi="Courier New" w:cs="Courier New"/>
        </w:rPr>
      </w:pPr>
      <w:r w:rsidRPr="00B9603E">
        <w:rPr>
          <w:rFonts w:ascii="Courier New" w:hAnsi="Courier New" w:cs="Courier New"/>
        </w:rPr>
        <w:t xml:space="preserve">   char key = 'K'; // Same XOR key used for decryption</w:t>
      </w:r>
    </w:p>
    <w:p w14:paraId="48D4CC22" w14:textId="131DCF99" w:rsidR="00B9603E" w:rsidRPr="00B9603E" w:rsidRDefault="00B9603E" w:rsidP="00B9603E">
      <w:pPr>
        <w:ind w:left="360"/>
        <w:rPr>
          <w:rFonts w:ascii="Courier New" w:hAnsi="Courier New" w:cs="Courier New"/>
        </w:rPr>
      </w:pPr>
      <w:r w:rsidRPr="00B9603E">
        <w:rPr>
          <w:rFonts w:ascii="Courier New" w:hAnsi="Courier New" w:cs="Courier New"/>
        </w:rPr>
        <w:t xml:space="preserve">   String decrypted = "</w:t>
      </w:r>
      <w:proofErr w:type="gramStart"/>
      <w:r w:rsidRPr="00B9603E">
        <w:rPr>
          <w:rFonts w:ascii="Courier New" w:hAnsi="Courier New" w:cs="Courier New"/>
        </w:rPr>
        <w:t>";</w:t>
      </w:r>
      <w:proofErr w:type="gramEnd"/>
    </w:p>
    <w:p w14:paraId="26A81CF4" w14:textId="77777777" w:rsidR="00B9603E" w:rsidRPr="00B9603E" w:rsidRDefault="00B9603E" w:rsidP="00B9603E">
      <w:pPr>
        <w:ind w:left="360"/>
        <w:rPr>
          <w:rFonts w:ascii="Courier New" w:hAnsi="Courier New" w:cs="Courier New"/>
        </w:rPr>
      </w:pPr>
      <w:r w:rsidRPr="00B9603E">
        <w:rPr>
          <w:rFonts w:ascii="Courier New" w:hAnsi="Courier New" w:cs="Courier New"/>
        </w:rPr>
        <w:t xml:space="preserve">   for (int </w:t>
      </w:r>
      <w:proofErr w:type="spellStart"/>
      <w:r w:rsidRPr="00B9603E">
        <w:rPr>
          <w:rFonts w:ascii="Courier New" w:hAnsi="Courier New" w:cs="Courier New"/>
        </w:rPr>
        <w:t>i</w:t>
      </w:r>
      <w:proofErr w:type="spellEnd"/>
      <w:r w:rsidRPr="00B9603E">
        <w:rPr>
          <w:rFonts w:ascii="Courier New" w:hAnsi="Courier New" w:cs="Courier New"/>
        </w:rPr>
        <w:t xml:space="preserve"> = 0; </w:t>
      </w:r>
      <w:proofErr w:type="spellStart"/>
      <w:r w:rsidRPr="00B9603E">
        <w:rPr>
          <w:rFonts w:ascii="Courier New" w:hAnsi="Courier New" w:cs="Courier New"/>
        </w:rPr>
        <w:t>i</w:t>
      </w:r>
      <w:proofErr w:type="spellEnd"/>
      <w:r w:rsidRPr="00B9603E">
        <w:rPr>
          <w:rFonts w:ascii="Courier New" w:hAnsi="Courier New" w:cs="Courier New"/>
        </w:rPr>
        <w:t xml:space="preserve"> &lt; </w:t>
      </w:r>
      <w:proofErr w:type="spellStart"/>
      <w:proofErr w:type="gramStart"/>
      <w:r w:rsidRPr="00B9603E">
        <w:rPr>
          <w:rFonts w:ascii="Courier New" w:hAnsi="Courier New" w:cs="Courier New"/>
        </w:rPr>
        <w:t>str.length</w:t>
      </w:r>
      <w:proofErr w:type="spellEnd"/>
      <w:proofErr w:type="gramEnd"/>
      <w:r w:rsidRPr="00B9603E">
        <w:rPr>
          <w:rFonts w:ascii="Courier New" w:hAnsi="Courier New" w:cs="Courier New"/>
        </w:rPr>
        <w:t xml:space="preserve">(); </w:t>
      </w:r>
      <w:proofErr w:type="spellStart"/>
      <w:r w:rsidRPr="00B9603E">
        <w:rPr>
          <w:rFonts w:ascii="Courier New" w:hAnsi="Courier New" w:cs="Courier New"/>
        </w:rPr>
        <w:t>i</w:t>
      </w:r>
      <w:proofErr w:type="spellEnd"/>
      <w:r w:rsidRPr="00B9603E">
        <w:rPr>
          <w:rFonts w:ascii="Courier New" w:hAnsi="Courier New" w:cs="Courier New"/>
        </w:rPr>
        <w:t>+</w:t>
      </w:r>
      <w:proofErr w:type="gramStart"/>
      <w:r w:rsidRPr="00B9603E">
        <w:rPr>
          <w:rFonts w:ascii="Courier New" w:hAnsi="Courier New" w:cs="Courier New"/>
        </w:rPr>
        <w:t>+) {</w:t>
      </w:r>
      <w:proofErr w:type="gramEnd"/>
    </w:p>
    <w:p w14:paraId="1A6B85FF" w14:textId="77777777" w:rsidR="00B9603E" w:rsidRPr="00B9603E" w:rsidRDefault="00B9603E" w:rsidP="00B9603E">
      <w:pPr>
        <w:ind w:left="360"/>
        <w:rPr>
          <w:rFonts w:ascii="Courier New" w:hAnsi="Courier New" w:cs="Courier New"/>
        </w:rPr>
      </w:pPr>
      <w:r w:rsidRPr="00B9603E">
        <w:rPr>
          <w:rFonts w:ascii="Courier New" w:hAnsi="Courier New" w:cs="Courier New"/>
        </w:rPr>
        <w:t xml:space="preserve">      decrypted += char(str[</w:t>
      </w:r>
      <w:proofErr w:type="spellStart"/>
      <w:r w:rsidRPr="00B9603E">
        <w:rPr>
          <w:rFonts w:ascii="Courier New" w:hAnsi="Courier New" w:cs="Courier New"/>
        </w:rPr>
        <w:t>i</w:t>
      </w:r>
      <w:proofErr w:type="spellEnd"/>
      <w:r w:rsidRPr="00B9603E">
        <w:rPr>
          <w:rFonts w:ascii="Courier New" w:hAnsi="Courier New" w:cs="Courier New"/>
        </w:rPr>
        <w:t>] ^ key); // XOR again to retrieve original message</w:t>
      </w:r>
    </w:p>
    <w:p w14:paraId="6AA88280" w14:textId="20311976" w:rsidR="00B9603E" w:rsidRPr="00B9603E" w:rsidRDefault="00B9603E" w:rsidP="00B9603E">
      <w:pPr>
        <w:ind w:left="360"/>
        <w:rPr>
          <w:rFonts w:ascii="Courier New" w:hAnsi="Courier New" w:cs="Courier New"/>
        </w:rPr>
      </w:pPr>
      <w:r w:rsidRPr="00B9603E">
        <w:rPr>
          <w:rFonts w:ascii="Courier New" w:hAnsi="Courier New" w:cs="Courier New"/>
        </w:rPr>
        <w:t xml:space="preserve">   }</w:t>
      </w:r>
    </w:p>
    <w:p w14:paraId="5DA35764" w14:textId="77777777" w:rsidR="00B9603E" w:rsidRPr="00B9603E" w:rsidRDefault="00B9603E" w:rsidP="00B9603E">
      <w:pPr>
        <w:ind w:left="360"/>
        <w:rPr>
          <w:rFonts w:ascii="Courier New" w:hAnsi="Courier New" w:cs="Courier New"/>
        </w:rPr>
      </w:pPr>
      <w:r w:rsidRPr="00B9603E">
        <w:rPr>
          <w:rFonts w:ascii="Courier New" w:hAnsi="Courier New" w:cs="Courier New"/>
        </w:rPr>
        <w:t xml:space="preserve">   return </w:t>
      </w:r>
      <w:proofErr w:type="gramStart"/>
      <w:r w:rsidRPr="00B9603E">
        <w:rPr>
          <w:rFonts w:ascii="Courier New" w:hAnsi="Courier New" w:cs="Courier New"/>
        </w:rPr>
        <w:t>decrypted;</w:t>
      </w:r>
      <w:proofErr w:type="gramEnd"/>
    </w:p>
    <w:p w14:paraId="7A7C90DC" w14:textId="5E5C90EF" w:rsidR="00B9603E" w:rsidRPr="00B9603E" w:rsidRDefault="00B9603E" w:rsidP="00B9603E">
      <w:pPr>
        <w:ind w:left="360"/>
        <w:rPr>
          <w:rFonts w:ascii="Courier New" w:hAnsi="Courier New" w:cs="Courier New"/>
        </w:rPr>
      </w:pPr>
      <w:r w:rsidRPr="00B9603E">
        <w:rPr>
          <w:rFonts w:ascii="Courier New" w:hAnsi="Courier New" w:cs="Courier New"/>
        </w:rPr>
        <w:t>}</w:t>
      </w:r>
    </w:p>
    <w:p w14:paraId="26F7C658" w14:textId="77777777" w:rsidR="00BC0195" w:rsidRDefault="00BC0195" w:rsidP="00BC0195">
      <w:pPr>
        <w:pStyle w:val="Heading3"/>
        <w:rPr>
          <w:rFonts w:asciiTheme="majorBidi" w:hAnsiTheme="majorBidi"/>
          <w:szCs w:val="24"/>
        </w:rPr>
      </w:pPr>
    </w:p>
    <w:p w14:paraId="0CC43E39" w14:textId="77777777" w:rsidR="00A04D54" w:rsidRDefault="00A04D54" w:rsidP="00A04D54"/>
    <w:p w14:paraId="45D0EE9B" w14:textId="77777777" w:rsidR="00A04D54" w:rsidRDefault="00A04D54" w:rsidP="00A04D54"/>
    <w:p w14:paraId="72C47E0C" w14:textId="77777777" w:rsidR="00A04D54" w:rsidRDefault="00A04D54" w:rsidP="00A04D54"/>
    <w:p w14:paraId="4DA217E4" w14:textId="77777777" w:rsidR="00A04D54" w:rsidRDefault="00A04D54" w:rsidP="00A04D54"/>
    <w:p w14:paraId="3F8D63B9" w14:textId="77777777" w:rsidR="00A04D54" w:rsidRDefault="00A04D54" w:rsidP="00A04D54"/>
    <w:p w14:paraId="229E0CB5" w14:textId="77777777" w:rsidR="00A04D54" w:rsidRDefault="00A04D54" w:rsidP="00A04D54"/>
    <w:p w14:paraId="35C999F7" w14:textId="77777777" w:rsidR="00A04D54" w:rsidRDefault="00A04D54" w:rsidP="00A04D54"/>
    <w:p w14:paraId="1929F549" w14:textId="77777777" w:rsidR="00A04D54" w:rsidRPr="00A04D54" w:rsidRDefault="00A04D54" w:rsidP="00A04D54"/>
    <w:p w14:paraId="0A80D98A" w14:textId="77777777" w:rsidR="00BC0195" w:rsidRPr="00D515C2" w:rsidRDefault="00BC0195" w:rsidP="00BC0195">
      <w:pPr>
        <w:pStyle w:val="Heading3"/>
        <w:rPr>
          <w:rFonts w:asciiTheme="majorBidi" w:hAnsiTheme="majorBidi"/>
          <w:szCs w:val="24"/>
        </w:rPr>
      </w:pPr>
      <w:r w:rsidRPr="00D515C2">
        <w:rPr>
          <w:rFonts w:asciiTheme="majorBidi" w:hAnsiTheme="majorBidi"/>
          <w:szCs w:val="24"/>
        </w:rPr>
        <w:lastRenderedPageBreak/>
        <w:t>Task 1 Output</w:t>
      </w:r>
    </w:p>
    <w:p w14:paraId="0C26461F" w14:textId="77777777" w:rsidR="00BC0195" w:rsidRPr="00D515C2" w:rsidRDefault="00BC0195" w:rsidP="00BC0195">
      <w:pPr>
        <w:rPr>
          <w:rFonts w:asciiTheme="majorBidi" w:hAnsiTheme="majorBidi" w:cstheme="majorBidi"/>
          <w:szCs w:val="24"/>
        </w:rPr>
      </w:pPr>
      <w:r w:rsidRPr="00D515C2">
        <w:rPr>
          <w:rFonts w:asciiTheme="majorBidi" w:hAnsiTheme="majorBidi" w:cstheme="majorBidi"/>
          <w:szCs w:val="24"/>
        </w:rPr>
        <w:t>The screenshots below show the outcomes for valid and invalid login attempts:</w:t>
      </w:r>
    </w:p>
    <w:p w14:paraId="335CD593" w14:textId="77777777" w:rsidR="00BC0195" w:rsidRPr="00D515C2" w:rsidRDefault="00BC0195" w:rsidP="00BC0195">
      <w:pPr>
        <w:rPr>
          <w:rFonts w:asciiTheme="majorBidi" w:hAnsiTheme="majorBidi" w:cstheme="majorBidi"/>
          <w:szCs w:val="24"/>
        </w:rPr>
      </w:pPr>
      <w:r w:rsidRPr="00D515C2">
        <w:rPr>
          <w:rFonts w:asciiTheme="majorBidi" w:hAnsiTheme="majorBidi" w:cstheme="majorBidi"/>
          <w:noProof/>
          <w:szCs w:val="24"/>
        </w:rPr>
        <w:drawing>
          <wp:inline distT="0" distB="0" distL="0" distR="0" wp14:anchorId="090DCD71" wp14:editId="718F2D35">
            <wp:extent cx="3657600" cy="2303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png"/>
                    <pic:cNvPicPr/>
                  </pic:nvPicPr>
                  <pic:blipFill>
                    <a:blip r:embed="rId7"/>
                    <a:stretch>
                      <a:fillRect/>
                    </a:stretch>
                  </pic:blipFill>
                  <pic:spPr>
                    <a:xfrm>
                      <a:off x="0" y="0"/>
                      <a:ext cx="3657600" cy="2303741"/>
                    </a:xfrm>
                    <a:prstGeom prst="rect">
                      <a:avLst/>
                    </a:prstGeom>
                  </pic:spPr>
                </pic:pic>
              </a:graphicData>
            </a:graphic>
          </wp:inline>
        </w:drawing>
      </w:r>
    </w:p>
    <w:p w14:paraId="0B7A38BB" w14:textId="77777777" w:rsidR="00BC0195" w:rsidRPr="00D515C2" w:rsidRDefault="00BC0195" w:rsidP="00BC0195">
      <w:pPr>
        <w:rPr>
          <w:rFonts w:asciiTheme="majorBidi" w:hAnsiTheme="majorBidi" w:cstheme="majorBidi"/>
          <w:szCs w:val="24"/>
        </w:rPr>
      </w:pPr>
      <w:r w:rsidRPr="00D515C2">
        <w:rPr>
          <w:rFonts w:asciiTheme="majorBidi" w:hAnsiTheme="majorBidi" w:cstheme="majorBidi"/>
          <w:noProof/>
          <w:szCs w:val="24"/>
        </w:rPr>
        <w:drawing>
          <wp:inline distT="0" distB="0" distL="0" distR="0" wp14:anchorId="1CC63D32" wp14:editId="7C267337">
            <wp:extent cx="3657600" cy="2113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ong-username.png"/>
                    <pic:cNvPicPr/>
                  </pic:nvPicPr>
                  <pic:blipFill>
                    <a:blip r:embed="rId8"/>
                    <a:stretch>
                      <a:fillRect/>
                    </a:stretch>
                  </pic:blipFill>
                  <pic:spPr>
                    <a:xfrm>
                      <a:off x="0" y="0"/>
                      <a:ext cx="3657600" cy="2113042"/>
                    </a:xfrm>
                    <a:prstGeom prst="rect">
                      <a:avLst/>
                    </a:prstGeom>
                  </pic:spPr>
                </pic:pic>
              </a:graphicData>
            </a:graphic>
          </wp:inline>
        </w:drawing>
      </w:r>
    </w:p>
    <w:p w14:paraId="6ADF069E" w14:textId="77777777" w:rsidR="00BC0195" w:rsidRPr="00D515C2" w:rsidRDefault="00BC0195" w:rsidP="00BC0195">
      <w:pPr>
        <w:rPr>
          <w:rFonts w:asciiTheme="majorBidi" w:hAnsiTheme="majorBidi" w:cstheme="majorBidi"/>
          <w:szCs w:val="24"/>
        </w:rPr>
      </w:pPr>
      <w:r w:rsidRPr="00D515C2">
        <w:rPr>
          <w:rFonts w:asciiTheme="majorBidi" w:hAnsiTheme="majorBidi" w:cstheme="majorBidi"/>
          <w:noProof/>
          <w:szCs w:val="24"/>
        </w:rPr>
        <w:drawing>
          <wp:inline distT="0" distB="0" distL="0" distR="0" wp14:anchorId="6A1EECD4" wp14:editId="3F7077ED">
            <wp:extent cx="3657600" cy="24419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ong-password.png"/>
                    <pic:cNvPicPr/>
                  </pic:nvPicPr>
                  <pic:blipFill>
                    <a:blip r:embed="rId9"/>
                    <a:stretch>
                      <a:fillRect/>
                    </a:stretch>
                  </pic:blipFill>
                  <pic:spPr>
                    <a:xfrm>
                      <a:off x="0" y="0"/>
                      <a:ext cx="3657600" cy="2441986"/>
                    </a:xfrm>
                    <a:prstGeom prst="rect">
                      <a:avLst/>
                    </a:prstGeom>
                  </pic:spPr>
                </pic:pic>
              </a:graphicData>
            </a:graphic>
          </wp:inline>
        </w:drawing>
      </w:r>
    </w:p>
    <w:p w14:paraId="610C1112" w14:textId="77777777" w:rsidR="00BC0195" w:rsidRDefault="00BC0195"/>
    <w:p w14:paraId="3DD629C7" w14:textId="77777777" w:rsidR="00BC0195" w:rsidRPr="00D515C2" w:rsidRDefault="00BC0195" w:rsidP="00BC0195">
      <w:pPr>
        <w:pStyle w:val="Heading3"/>
        <w:rPr>
          <w:rFonts w:asciiTheme="majorBidi" w:hAnsiTheme="majorBidi"/>
          <w:szCs w:val="24"/>
        </w:rPr>
      </w:pPr>
      <w:r w:rsidRPr="00D515C2">
        <w:rPr>
          <w:rFonts w:asciiTheme="majorBidi" w:hAnsiTheme="majorBidi"/>
          <w:szCs w:val="24"/>
        </w:rPr>
        <w:lastRenderedPageBreak/>
        <w:t>Task 2 Output</w:t>
      </w:r>
    </w:p>
    <w:p w14:paraId="5C0D9E05" w14:textId="77777777" w:rsidR="00BC0195" w:rsidRPr="00D515C2" w:rsidRDefault="00BC0195" w:rsidP="00BC0195">
      <w:pPr>
        <w:rPr>
          <w:rFonts w:asciiTheme="majorBidi" w:hAnsiTheme="majorBidi" w:cstheme="majorBidi"/>
          <w:szCs w:val="24"/>
        </w:rPr>
      </w:pPr>
      <w:r w:rsidRPr="00D515C2">
        <w:rPr>
          <w:rFonts w:asciiTheme="majorBidi" w:hAnsiTheme="majorBidi" w:cstheme="majorBidi"/>
          <w:szCs w:val="24"/>
        </w:rPr>
        <w:t>Below is the screenshot showing the encryption and decryption process in action:</w:t>
      </w:r>
    </w:p>
    <w:p w14:paraId="117400C8" w14:textId="77777777" w:rsidR="00BC0195" w:rsidRPr="00D515C2" w:rsidRDefault="00BC0195" w:rsidP="00BC0195">
      <w:pPr>
        <w:rPr>
          <w:rFonts w:asciiTheme="majorBidi" w:hAnsiTheme="majorBidi" w:cstheme="majorBidi"/>
        </w:rPr>
      </w:pPr>
      <w:r w:rsidRPr="00D515C2">
        <w:rPr>
          <w:rFonts w:asciiTheme="majorBidi" w:hAnsiTheme="majorBidi" w:cstheme="majorBidi"/>
          <w:noProof/>
        </w:rPr>
        <w:drawing>
          <wp:inline distT="0" distB="0" distL="0" distR="0" wp14:anchorId="2A4EBFC4" wp14:editId="316110AA">
            <wp:extent cx="3657600" cy="1146583"/>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a:stretch>
                      <a:fillRect/>
                    </a:stretch>
                  </pic:blipFill>
                  <pic:spPr>
                    <a:xfrm>
                      <a:off x="0" y="0"/>
                      <a:ext cx="3657600" cy="1146583"/>
                    </a:xfrm>
                    <a:prstGeom prst="rect">
                      <a:avLst/>
                    </a:prstGeom>
                  </pic:spPr>
                </pic:pic>
              </a:graphicData>
            </a:graphic>
          </wp:inline>
        </w:drawing>
      </w:r>
    </w:p>
    <w:p w14:paraId="79514522" w14:textId="77777777" w:rsidR="00BC0195" w:rsidRDefault="00BC0195"/>
    <w:sectPr w:rsidR="00BC01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4F7478"/>
    <w:multiLevelType w:val="multilevel"/>
    <w:tmpl w:val="E7E0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E1526"/>
    <w:multiLevelType w:val="multilevel"/>
    <w:tmpl w:val="0CC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459ED"/>
    <w:multiLevelType w:val="hybridMultilevel"/>
    <w:tmpl w:val="69D0B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A23749"/>
    <w:multiLevelType w:val="multilevel"/>
    <w:tmpl w:val="552E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525EB"/>
    <w:multiLevelType w:val="multilevel"/>
    <w:tmpl w:val="C572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31B29"/>
    <w:multiLevelType w:val="multilevel"/>
    <w:tmpl w:val="5D9C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4361F"/>
    <w:multiLevelType w:val="multilevel"/>
    <w:tmpl w:val="1938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97FC4"/>
    <w:multiLevelType w:val="multilevel"/>
    <w:tmpl w:val="A8045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4A2AA9"/>
    <w:multiLevelType w:val="multilevel"/>
    <w:tmpl w:val="A9F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516FD0"/>
    <w:multiLevelType w:val="multilevel"/>
    <w:tmpl w:val="98903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3B2696"/>
    <w:multiLevelType w:val="multilevel"/>
    <w:tmpl w:val="F410C9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D17795"/>
    <w:multiLevelType w:val="multilevel"/>
    <w:tmpl w:val="A230A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E372A"/>
    <w:multiLevelType w:val="multilevel"/>
    <w:tmpl w:val="16EE1F8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486730"/>
    <w:multiLevelType w:val="multilevel"/>
    <w:tmpl w:val="C784A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0233EA"/>
    <w:multiLevelType w:val="multilevel"/>
    <w:tmpl w:val="D0D8A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5C3198"/>
    <w:multiLevelType w:val="multilevel"/>
    <w:tmpl w:val="B44EA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839062">
    <w:abstractNumId w:val="8"/>
  </w:num>
  <w:num w:numId="2" w16cid:durableId="1806923013">
    <w:abstractNumId w:val="6"/>
  </w:num>
  <w:num w:numId="3" w16cid:durableId="331689966">
    <w:abstractNumId w:val="5"/>
  </w:num>
  <w:num w:numId="4" w16cid:durableId="1134369205">
    <w:abstractNumId w:val="4"/>
  </w:num>
  <w:num w:numId="5" w16cid:durableId="1789660957">
    <w:abstractNumId w:val="7"/>
  </w:num>
  <w:num w:numId="6" w16cid:durableId="1020859280">
    <w:abstractNumId w:val="3"/>
  </w:num>
  <w:num w:numId="7" w16cid:durableId="478350774">
    <w:abstractNumId w:val="2"/>
  </w:num>
  <w:num w:numId="8" w16cid:durableId="1622224159">
    <w:abstractNumId w:val="1"/>
  </w:num>
  <w:num w:numId="9" w16cid:durableId="778531792">
    <w:abstractNumId w:val="0"/>
  </w:num>
  <w:num w:numId="10" w16cid:durableId="980578863">
    <w:abstractNumId w:val="24"/>
  </w:num>
  <w:num w:numId="11" w16cid:durableId="764882105">
    <w:abstractNumId w:val="18"/>
  </w:num>
  <w:num w:numId="12" w16cid:durableId="897397590">
    <w:abstractNumId w:val="23"/>
  </w:num>
  <w:num w:numId="13" w16cid:durableId="535584803">
    <w:abstractNumId w:val="13"/>
  </w:num>
  <w:num w:numId="14" w16cid:durableId="1016880354">
    <w:abstractNumId w:val="22"/>
  </w:num>
  <w:num w:numId="15" w16cid:durableId="423958846">
    <w:abstractNumId w:val="9"/>
  </w:num>
  <w:num w:numId="16" w16cid:durableId="1492720865">
    <w:abstractNumId w:val="20"/>
  </w:num>
  <w:num w:numId="17" w16cid:durableId="261304645">
    <w:abstractNumId w:val="12"/>
  </w:num>
  <w:num w:numId="18" w16cid:durableId="1656253090">
    <w:abstractNumId w:val="11"/>
  </w:num>
  <w:num w:numId="19" w16cid:durableId="1541435694">
    <w:abstractNumId w:val="21"/>
  </w:num>
  <w:num w:numId="20" w16cid:durableId="747388118">
    <w:abstractNumId w:val="15"/>
  </w:num>
  <w:num w:numId="21" w16cid:durableId="2072776703">
    <w:abstractNumId w:val="14"/>
  </w:num>
  <w:num w:numId="22" w16cid:durableId="427045476">
    <w:abstractNumId w:val="16"/>
  </w:num>
  <w:num w:numId="23" w16cid:durableId="1185636220">
    <w:abstractNumId w:val="10"/>
  </w:num>
  <w:num w:numId="24" w16cid:durableId="2026974957">
    <w:abstractNumId w:val="19"/>
  </w:num>
  <w:num w:numId="25" w16cid:durableId="7714365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998"/>
    <w:rsid w:val="00034616"/>
    <w:rsid w:val="0006063C"/>
    <w:rsid w:val="0015074B"/>
    <w:rsid w:val="0029639D"/>
    <w:rsid w:val="00326F90"/>
    <w:rsid w:val="005563C3"/>
    <w:rsid w:val="00A04D54"/>
    <w:rsid w:val="00AA1D8D"/>
    <w:rsid w:val="00B47730"/>
    <w:rsid w:val="00B9603E"/>
    <w:rsid w:val="00BC019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9512E9"/>
  <w14:defaultImageDpi w14:val="300"/>
  <w15:docId w15:val="{9496116F-C4D8-4923-BFFA-B7511A25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27308">
      <w:bodyDiv w:val="1"/>
      <w:marLeft w:val="0"/>
      <w:marRight w:val="0"/>
      <w:marTop w:val="0"/>
      <w:marBottom w:val="0"/>
      <w:divBdr>
        <w:top w:val="none" w:sz="0" w:space="0" w:color="auto"/>
        <w:left w:val="none" w:sz="0" w:space="0" w:color="auto"/>
        <w:bottom w:val="none" w:sz="0" w:space="0" w:color="auto"/>
        <w:right w:val="none" w:sz="0" w:space="0" w:color="auto"/>
      </w:divBdr>
    </w:div>
    <w:div w:id="301153537">
      <w:bodyDiv w:val="1"/>
      <w:marLeft w:val="0"/>
      <w:marRight w:val="0"/>
      <w:marTop w:val="0"/>
      <w:marBottom w:val="0"/>
      <w:divBdr>
        <w:top w:val="none" w:sz="0" w:space="0" w:color="auto"/>
        <w:left w:val="none" w:sz="0" w:space="0" w:color="auto"/>
        <w:bottom w:val="none" w:sz="0" w:space="0" w:color="auto"/>
        <w:right w:val="none" w:sz="0" w:space="0" w:color="auto"/>
      </w:divBdr>
    </w:div>
    <w:div w:id="413941399">
      <w:bodyDiv w:val="1"/>
      <w:marLeft w:val="0"/>
      <w:marRight w:val="0"/>
      <w:marTop w:val="0"/>
      <w:marBottom w:val="0"/>
      <w:divBdr>
        <w:top w:val="none" w:sz="0" w:space="0" w:color="auto"/>
        <w:left w:val="none" w:sz="0" w:space="0" w:color="auto"/>
        <w:bottom w:val="none" w:sz="0" w:space="0" w:color="auto"/>
        <w:right w:val="none" w:sz="0" w:space="0" w:color="auto"/>
      </w:divBdr>
    </w:div>
    <w:div w:id="476142917">
      <w:bodyDiv w:val="1"/>
      <w:marLeft w:val="0"/>
      <w:marRight w:val="0"/>
      <w:marTop w:val="0"/>
      <w:marBottom w:val="0"/>
      <w:divBdr>
        <w:top w:val="none" w:sz="0" w:space="0" w:color="auto"/>
        <w:left w:val="none" w:sz="0" w:space="0" w:color="auto"/>
        <w:bottom w:val="none" w:sz="0" w:space="0" w:color="auto"/>
        <w:right w:val="none" w:sz="0" w:space="0" w:color="auto"/>
      </w:divBdr>
    </w:div>
    <w:div w:id="520313862">
      <w:bodyDiv w:val="1"/>
      <w:marLeft w:val="0"/>
      <w:marRight w:val="0"/>
      <w:marTop w:val="0"/>
      <w:marBottom w:val="0"/>
      <w:divBdr>
        <w:top w:val="none" w:sz="0" w:space="0" w:color="auto"/>
        <w:left w:val="none" w:sz="0" w:space="0" w:color="auto"/>
        <w:bottom w:val="none" w:sz="0" w:space="0" w:color="auto"/>
        <w:right w:val="none" w:sz="0" w:space="0" w:color="auto"/>
      </w:divBdr>
      <w:divsChild>
        <w:div w:id="1447429227">
          <w:marLeft w:val="0"/>
          <w:marRight w:val="0"/>
          <w:marTop w:val="0"/>
          <w:marBottom w:val="0"/>
          <w:divBdr>
            <w:top w:val="none" w:sz="0" w:space="0" w:color="auto"/>
            <w:left w:val="none" w:sz="0" w:space="0" w:color="auto"/>
            <w:bottom w:val="none" w:sz="0" w:space="0" w:color="auto"/>
            <w:right w:val="none" w:sz="0" w:space="0" w:color="auto"/>
          </w:divBdr>
          <w:divsChild>
            <w:div w:id="1609654127">
              <w:marLeft w:val="0"/>
              <w:marRight w:val="0"/>
              <w:marTop w:val="0"/>
              <w:marBottom w:val="0"/>
              <w:divBdr>
                <w:top w:val="none" w:sz="0" w:space="0" w:color="auto"/>
                <w:left w:val="none" w:sz="0" w:space="0" w:color="auto"/>
                <w:bottom w:val="none" w:sz="0" w:space="0" w:color="auto"/>
                <w:right w:val="none" w:sz="0" w:space="0" w:color="auto"/>
              </w:divBdr>
            </w:div>
          </w:divsChild>
        </w:div>
        <w:div w:id="254486371">
          <w:marLeft w:val="0"/>
          <w:marRight w:val="0"/>
          <w:marTop w:val="0"/>
          <w:marBottom w:val="0"/>
          <w:divBdr>
            <w:top w:val="none" w:sz="0" w:space="0" w:color="auto"/>
            <w:left w:val="none" w:sz="0" w:space="0" w:color="auto"/>
            <w:bottom w:val="none" w:sz="0" w:space="0" w:color="auto"/>
            <w:right w:val="none" w:sz="0" w:space="0" w:color="auto"/>
          </w:divBdr>
          <w:divsChild>
            <w:div w:id="1330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5279">
      <w:bodyDiv w:val="1"/>
      <w:marLeft w:val="0"/>
      <w:marRight w:val="0"/>
      <w:marTop w:val="0"/>
      <w:marBottom w:val="0"/>
      <w:divBdr>
        <w:top w:val="none" w:sz="0" w:space="0" w:color="auto"/>
        <w:left w:val="none" w:sz="0" w:space="0" w:color="auto"/>
        <w:bottom w:val="none" w:sz="0" w:space="0" w:color="auto"/>
        <w:right w:val="none" w:sz="0" w:space="0" w:color="auto"/>
      </w:divBdr>
    </w:div>
    <w:div w:id="750784119">
      <w:bodyDiv w:val="1"/>
      <w:marLeft w:val="0"/>
      <w:marRight w:val="0"/>
      <w:marTop w:val="0"/>
      <w:marBottom w:val="0"/>
      <w:divBdr>
        <w:top w:val="none" w:sz="0" w:space="0" w:color="auto"/>
        <w:left w:val="none" w:sz="0" w:space="0" w:color="auto"/>
        <w:bottom w:val="none" w:sz="0" w:space="0" w:color="auto"/>
        <w:right w:val="none" w:sz="0" w:space="0" w:color="auto"/>
      </w:divBdr>
    </w:div>
    <w:div w:id="784999782">
      <w:bodyDiv w:val="1"/>
      <w:marLeft w:val="0"/>
      <w:marRight w:val="0"/>
      <w:marTop w:val="0"/>
      <w:marBottom w:val="0"/>
      <w:divBdr>
        <w:top w:val="none" w:sz="0" w:space="0" w:color="auto"/>
        <w:left w:val="none" w:sz="0" w:space="0" w:color="auto"/>
        <w:bottom w:val="none" w:sz="0" w:space="0" w:color="auto"/>
        <w:right w:val="none" w:sz="0" w:space="0" w:color="auto"/>
      </w:divBdr>
      <w:divsChild>
        <w:div w:id="32076006">
          <w:marLeft w:val="0"/>
          <w:marRight w:val="0"/>
          <w:marTop w:val="0"/>
          <w:marBottom w:val="0"/>
          <w:divBdr>
            <w:top w:val="none" w:sz="0" w:space="0" w:color="auto"/>
            <w:left w:val="none" w:sz="0" w:space="0" w:color="auto"/>
            <w:bottom w:val="none" w:sz="0" w:space="0" w:color="auto"/>
            <w:right w:val="none" w:sz="0" w:space="0" w:color="auto"/>
          </w:divBdr>
          <w:divsChild>
            <w:div w:id="878056453">
              <w:marLeft w:val="0"/>
              <w:marRight w:val="0"/>
              <w:marTop w:val="0"/>
              <w:marBottom w:val="0"/>
              <w:divBdr>
                <w:top w:val="none" w:sz="0" w:space="0" w:color="auto"/>
                <w:left w:val="none" w:sz="0" w:space="0" w:color="auto"/>
                <w:bottom w:val="none" w:sz="0" w:space="0" w:color="auto"/>
                <w:right w:val="none" w:sz="0" w:space="0" w:color="auto"/>
              </w:divBdr>
            </w:div>
          </w:divsChild>
        </w:div>
        <w:div w:id="1611013390">
          <w:marLeft w:val="0"/>
          <w:marRight w:val="0"/>
          <w:marTop w:val="0"/>
          <w:marBottom w:val="0"/>
          <w:divBdr>
            <w:top w:val="none" w:sz="0" w:space="0" w:color="auto"/>
            <w:left w:val="none" w:sz="0" w:space="0" w:color="auto"/>
            <w:bottom w:val="none" w:sz="0" w:space="0" w:color="auto"/>
            <w:right w:val="none" w:sz="0" w:space="0" w:color="auto"/>
          </w:divBdr>
          <w:divsChild>
            <w:div w:id="17616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6296">
      <w:bodyDiv w:val="1"/>
      <w:marLeft w:val="0"/>
      <w:marRight w:val="0"/>
      <w:marTop w:val="0"/>
      <w:marBottom w:val="0"/>
      <w:divBdr>
        <w:top w:val="none" w:sz="0" w:space="0" w:color="auto"/>
        <w:left w:val="none" w:sz="0" w:space="0" w:color="auto"/>
        <w:bottom w:val="none" w:sz="0" w:space="0" w:color="auto"/>
        <w:right w:val="none" w:sz="0" w:space="0" w:color="auto"/>
      </w:divBdr>
      <w:divsChild>
        <w:div w:id="1854101975">
          <w:marLeft w:val="0"/>
          <w:marRight w:val="0"/>
          <w:marTop w:val="0"/>
          <w:marBottom w:val="0"/>
          <w:divBdr>
            <w:top w:val="none" w:sz="0" w:space="0" w:color="auto"/>
            <w:left w:val="none" w:sz="0" w:space="0" w:color="auto"/>
            <w:bottom w:val="none" w:sz="0" w:space="0" w:color="auto"/>
            <w:right w:val="none" w:sz="0" w:space="0" w:color="auto"/>
          </w:divBdr>
          <w:divsChild>
            <w:div w:id="17909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7844">
      <w:bodyDiv w:val="1"/>
      <w:marLeft w:val="0"/>
      <w:marRight w:val="0"/>
      <w:marTop w:val="0"/>
      <w:marBottom w:val="0"/>
      <w:divBdr>
        <w:top w:val="none" w:sz="0" w:space="0" w:color="auto"/>
        <w:left w:val="none" w:sz="0" w:space="0" w:color="auto"/>
        <w:bottom w:val="none" w:sz="0" w:space="0" w:color="auto"/>
        <w:right w:val="none" w:sz="0" w:space="0" w:color="auto"/>
      </w:divBdr>
    </w:div>
    <w:div w:id="892692159">
      <w:bodyDiv w:val="1"/>
      <w:marLeft w:val="0"/>
      <w:marRight w:val="0"/>
      <w:marTop w:val="0"/>
      <w:marBottom w:val="0"/>
      <w:divBdr>
        <w:top w:val="none" w:sz="0" w:space="0" w:color="auto"/>
        <w:left w:val="none" w:sz="0" w:space="0" w:color="auto"/>
        <w:bottom w:val="none" w:sz="0" w:space="0" w:color="auto"/>
        <w:right w:val="none" w:sz="0" w:space="0" w:color="auto"/>
      </w:divBdr>
      <w:divsChild>
        <w:div w:id="1430546370">
          <w:marLeft w:val="0"/>
          <w:marRight w:val="0"/>
          <w:marTop w:val="0"/>
          <w:marBottom w:val="0"/>
          <w:divBdr>
            <w:top w:val="none" w:sz="0" w:space="0" w:color="auto"/>
            <w:left w:val="none" w:sz="0" w:space="0" w:color="auto"/>
            <w:bottom w:val="none" w:sz="0" w:space="0" w:color="auto"/>
            <w:right w:val="none" w:sz="0" w:space="0" w:color="auto"/>
          </w:divBdr>
          <w:divsChild>
            <w:div w:id="10584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4694">
      <w:bodyDiv w:val="1"/>
      <w:marLeft w:val="0"/>
      <w:marRight w:val="0"/>
      <w:marTop w:val="0"/>
      <w:marBottom w:val="0"/>
      <w:divBdr>
        <w:top w:val="none" w:sz="0" w:space="0" w:color="auto"/>
        <w:left w:val="none" w:sz="0" w:space="0" w:color="auto"/>
        <w:bottom w:val="none" w:sz="0" w:space="0" w:color="auto"/>
        <w:right w:val="none" w:sz="0" w:space="0" w:color="auto"/>
      </w:divBdr>
    </w:div>
    <w:div w:id="1049039910">
      <w:bodyDiv w:val="1"/>
      <w:marLeft w:val="0"/>
      <w:marRight w:val="0"/>
      <w:marTop w:val="0"/>
      <w:marBottom w:val="0"/>
      <w:divBdr>
        <w:top w:val="none" w:sz="0" w:space="0" w:color="auto"/>
        <w:left w:val="none" w:sz="0" w:space="0" w:color="auto"/>
        <w:bottom w:val="none" w:sz="0" w:space="0" w:color="auto"/>
        <w:right w:val="none" w:sz="0" w:space="0" w:color="auto"/>
      </w:divBdr>
    </w:div>
    <w:div w:id="1288313552">
      <w:bodyDiv w:val="1"/>
      <w:marLeft w:val="0"/>
      <w:marRight w:val="0"/>
      <w:marTop w:val="0"/>
      <w:marBottom w:val="0"/>
      <w:divBdr>
        <w:top w:val="none" w:sz="0" w:space="0" w:color="auto"/>
        <w:left w:val="none" w:sz="0" w:space="0" w:color="auto"/>
        <w:bottom w:val="none" w:sz="0" w:space="0" w:color="auto"/>
        <w:right w:val="none" w:sz="0" w:space="0" w:color="auto"/>
      </w:divBdr>
    </w:div>
    <w:div w:id="1369257016">
      <w:bodyDiv w:val="1"/>
      <w:marLeft w:val="0"/>
      <w:marRight w:val="0"/>
      <w:marTop w:val="0"/>
      <w:marBottom w:val="0"/>
      <w:divBdr>
        <w:top w:val="none" w:sz="0" w:space="0" w:color="auto"/>
        <w:left w:val="none" w:sz="0" w:space="0" w:color="auto"/>
        <w:bottom w:val="none" w:sz="0" w:space="0" w:color="auto"/>
        <w:right w:val="none" w:sz="0" w:space="0" w:color="auto"/>
      </w:divBdr>
    </w:div>
    <w:div w:id="1526358983">
      <w:bodyDiv w:val="1"/>
      <w:marLeft w:val="0"/>
      <w:marRight w:val="0"/>
      <w:marTop w:val="0"/>
      <w:marBottom w:val="0"/>
      <w:divBdr>
        <w:top w:val="none" w:sz="0" w:space="0" w:color="auto"/>
        <w:left w:val="none" w:sz="0" w:space="0" w:color="auto"/>
        <w:bottom w:val="none" w:sz="0" w:space="0" w:color="auto"/>
        <w:right w:val="none" w:sz="0" w:space="0" w:color="auto"/>
      </w:divBdr>
    </w:div>
    <w:div w:id="1642032692">
      <w:bodyDiv w:val="1"/>
      <w:marLeft w:val="0"/>
      <w:marRight w:val="0"/>
      <w:marTop w:val="0"/>
      <w:marBottom w:val="0"/>
      <w:divBdr>
        <w:top w:val="none" w:sz="0" w:space="0" w:color="auto"/>
        <w:left w:val="none" w:sz="0" w:space="0" w:color="auto"/>
        <w:bottom w:val="none" w:sz="0" w:space="0" w:color="auto"/>
        <w:right w:val="none" w:sz="0" w:space="0" w:color="auto"/>
      </w:divBdr>
    </w:div>
    <w:div w:id="1666589541">
      <w:bodyDiv w:val="1"/>
      <w:marLeft w:val="0"/>
      <w:marRight w:val="0"/>
      <w:marTop w:val="0"/>
      <w:marBottom w:val="0"/>
      <w:divBdr>
        <w:top w:val="none" w:sz="0" w:space="0" w:color="auto"/>
        <w:left w:val="none" w:sz="0" w:space="0" w:color="auto"/>
        <w:bottom w:val="none" w:sz="0" w:space="0" w:color="auto"/>
        <w:right w:val="none" w:sz="0" w:space="0" w:color="auto"/>
      </w:divBdr>
    </w:div>
    <w:div w:id="1683773295">
      <w:bodyDiv w:val="1"/>
      <w:marLeft w:val="0"/>
      <w:marRight w:val="0"/>
      <w:marTop w:val="0"/>
      <w:marBottom w:val="0"/>
      <w:divBdr>
        <w:top w:val="none" w:sz="0" w:space="0" w:color="auto"/>
        <w:left w:val="none" w:sz="0" w:space="0" w:color="auto"/>
        <w:bottom w:val="none" w:sz="0" w:space="0" w:color="auto"/>
        <w:right w:val="none" w:sz="0" w:space="0" w:color="auto"/>
      </w:divBdr>
    </w:div>
    <w:div w:id="1814134242">
      <w:bodyDiv w:val="1"/>
      <w:marLeft w:val="0"/>
      <w:marRight w:val="0"/>
      <w:marTop w:val="0"/>
      <w:marBottom w:val="0"/>
      <w:divBdr>
        <w:top w:val="none" w:sz="0" w:space="0" w:color="auto"/>
        <w:left w:val="none" w:sz="0" w:space="0" w:color="auto"/>
        <w:bottom w:val="none" w:sz="0" w:space="0" w:color="auto"/>
        <w:right w:val="none" w:sz="0" w:space="0" w:color="auto"/>
      </w:divBdr>
    </w:div>
    <w:div w:id="1814640309">
      <w:bodyDiv w:val="1"/>
      <w:marLeft w:val="0"/>
      <w:marRight w:val="0"/>
      <w:marTop w:val="0"/>
      <w:marBottom w:val="0"/>
      <w:divBdr>
        <w:top w:val="none" w:sz="0" w:space="0" w:color="auto"/>
        <w:left w:val="none" w:sz="0" w:space="0" w:color="auto"/>
        <w:bottom w:val="none" w:sz="0" w:space="0" w:color="auto"/>
        <w:right w:val="none" w:sz="0" w:space="0" w:color="auto"/>
      </w:divBdr>
    </w:div>
    <w:div w:id="1849709061">
      <w:bodyDiv w:val="1"/>
      <w:marLeft w:val="0"/>
      <w:marRight w:val="0"/>
      <w:marTop w:val="0"/>
      <w:marBottom w:val="0"/>
      <w:divBdr>
        <w:top w:val="none" w:sz="0" w:space="0" w:color="auto"/>
        <w:left w:val="none" w:sz="0" w:space="0" w:color="auto"/>
        <w:bottom w:val="none" w:sz="0" w:space="0" w:color="auto"/>
        <w:right w:val="none" w:sz="0" w:space="0" w:color="auto"/>
      </w:divBdr>
    </w:div>
    <w:div w:id="1883325087">
      <w:bodyDiv w:val="1"/>
      <w:marLeft w:val="0"/>
      <w:marRight w:val="0"/>
      <w:marTop w:val="0"/>
      <w:marBottom w:val="0"/>
      <w:divBdr>
        <w:top w:val="none" w:sz="0" w:space="0" w:color="auto"/>
        <w:left w:val="none" w:sz="0" w:space="0" w:color="auto"/>
        <w:bottom w:val="none" w:sz="0" w:space="0" w:color="auto"/>
        <w:right w:val="none" w:sz="0" w:space="0" w:color="auto"/>
      </w:divBdr>
    </w:div>
    <w:div w:id="1889029213">
      <w:bodyDiv w:val="1"/>
      <w:marLeft w:val="0"/>
      <w:marRight w:val="0"/>
      <w:marTop w:val="0"/>
      <w:marBottom w:val="0"/>
      <w:divBdr>
        <w:top w:val="none" w:sz="0" w:space="0" w:color="auto"/>
        <w:left w:val="none" w:sz="0" w:space="0" w:color="auto"/>
        <w:bottom w:val="none" w:sz="0" w:space="0" w:color="auto"/>
        <w:right w:val="none" w:sz="0" w:space="0" w:color="auto"/>
      </w:divBdr>
    </w:div>
    <w:div w:id="1905987321">
      <w:bodyDiv w:val="1"/>
      <w:marLeft w:val="0"/>
      <w:marRight w:val="0"/>
      <w:marTop w:val="0"/>
      <w:marBottom w:val="0"/>
      <w:divBdr>
        <w:top w:val="none" w:sz="0" w:space="0" w:color="auto"/>
        <w:left w:val="none" w:sz="0" w:space="0" w:color="auto"/>
        <w:bottom w:val="none" w:sz="0" w:space="0" w:color="auto"/>
        <w:right w:val="none" w:sz="0" w:space="0" w:color="auto"/>
      </w:divBdr>
    </w:div>
    <w:div w:id="21042578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Hafsah Shahbaz</cp:lastModifiedBy>
  <cp:revision>3</cp:revision>
  <cp:lastPrinted>2024-10-13T21:45:00Z</cp:lastPrinted>
  <dcterms:created xsi:type="dcterms:W3CDTF">2024-10-13T21:46:00Z</dcterms:created>
  <dcterms:modified xsi:type="dcterms:W3CDTF">2024-10-13T21:47:00Z</dcterms:modified>
  <cp:category/>
</cp:coreProperties>
</file>